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Tejada - CPTEJ HN</w:t>
        <w:br/>
        <w:br/>
      </w:r>
      <w:r>
        <w:rPr>
          <w:b/>
        </w:rPr>
        <w:t xml:space="preserve">Departamento: </w:t>
      </w:r>
      <w:r>
        <w:t>Cauca</w:t>
      </w:r>
      <w:r>
        <w:rPr>
          <w:b/>
        </w:rPr>
        <w:t xml:space="preserve">  |  Municipio: </w:t>
      </w:r>
      <w:r>
        <w:t>Puerto Tejada</w:t>
        <w:br/>
      </w:r>
      <w:r>
        <w:rPr>
          <w:b/>
        </w:rPr>
        <w:t xml:space="preserve">Coordenadas de la estación: </w:t>
      </w:r>
      <w:r>
        <w:t xml:space="preserve"> Lat. 3.228, Lon. -76.414</w:t>
        <w:br/>
      </w:r>
      <w:r>
        <w:rPr>
          <w:b/>
        </w:rPr>
        <w:t xml:space="preserve">Tipo de transmisión: </w:t>
      </w:r>
      <w:r>
        <w:t>nan</w:t>
      </w:r>
      <w:r>
        <w:rPr>
          <w:b/>
        </w:rPr>
        <w:t xml:space="preserve">  |  Tipo de adquisición: </w:t>
      </w:r>
      <w:r>
        <w:t>Descarga</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ACELEROGRAFO, KINEMETRICS ETNA SERIAL 151</w:t>
        <w:br/>
      </w:r>
      <w:r>
        <w:rPr>
          <w:b/>
        </w:rPr>
        <w:t xml:space="preserve">Fecha inicio: </w:t>
      </w:r>
      <w:r>
        <w:t>2020-10-08 05:00:00</w:t>
      </w:r>
      <w:r>
        <w:rPr>
          <w:b/>
        </w:rPr>
        <w:t xml:space="preserve">  |  Fecha fin: </w:t>
      </w:r>
      <w:r>
        <w:t>2600-01-01 05:00:00</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98.11%</w:t>
        <w:br/>
      </w:r>
      <w:r>
        <w:t>N    |    mínimo: 0.0%,    máximo: 100.0%,    promedio: 98.11%</w:t>
        <w:br/>
      </w:r>
      <w:r>
        <w:t>E    |    mínimo: 0.0%,    máximo: 100.0%,    promedio: 98.11%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TEJ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TEJ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TEJ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CPTEJ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22,    máximo: 5,    promedio: 0.24</w:t>
        <w:br/>
      </w:r>
      <w:r>
        <w:t>N    |    número de gaps: 22,    máximo: 5,    promedio: 0.24</w:t>
        <w:br/>
      </w:r>
      <w:r>
        <w:t>E    |    número de gaps: 22,    máximo: 5,    promedio: 0.24</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PTEJ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PTEJ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PTEJ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CPTEJ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1718.0,    máximo: 4139.1,    promedio: 2998.92</w:t>
        <w:br/>
      </w:r>
      <w:r>
        <w:t>N    |    mínimo: 985.8,    máximo: 2102.3,    promedio: 1431.41</w:t>
        <w:br/>
      </w:r>
      <w:r>
        <w:t>E    |    mínimo: -2777.5,    máximo: -681.3,    promedio: -1521.94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PTEJ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PTEJ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PTEJ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CPTEJ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49.67,    número de picos: 7,    máximo de picos: 2</w:t>
        <w:br/>
      </w:r>
      <w:r>
        <w:t>N    |    promedio %ppsd: 35.28,    número de picos: 9,    máximo de picos: 2</w:t>
        <w:br/>
      </w:r>
      <w:r>
        <w:t>E    |    promedio %ppsd: 31.44,    número de picos: 19,    máximo de picos: 4</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PTEJ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PTEJ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PTEJ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CPTEJ en sus tres componentes.</w:t>
        <w:br/>
        <w:br/>
      </w:r>
      <w:r>
        <w:rPr>
          <w:b/>
          <w:sz w:val="24"/>
        </w:rPr>
        <w:t>Espectro</w:t>
        <w:br/>
        <w:br/>
      </w:r>
      <w:r>
        <w:t xml:space="preserve"> </w:t>
        <w:br/>
        <w:br/>
        <w:br/>
        <w:br/>
      </w:r>
      <w:r>
        <w:rPr>
          <w:b/>
          <w:sz w:val="24"/>
        </w:rPr>
        <w:br/>
        <w:t>3. Última visita</w:t>
        <w:br/>
        <w:br/>
      </w:r>
      <w:r>
        <w:t>La última visita a la estación fue el 2023-10-05 por Andres Felipe Gomez realizando  mantenimiento correctivo, se traslada estación acelerográfica, se cambia la instrumentación. se retiran los equipos con sn: etna 151, paneles solares y regulador solar. queda instalado el equipo lunitek con sn: eb-607</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CPTEJ | Semestre 2023-II</w:t>
          </w:r>
        </w:p>
      </w:tc>
      <w:tc>
        <w:tcPr>
          <w:tcW w:type="dxa" w:w="3402"/>
        </w:tcPr>
        <w:p/>
        <w:p>
          <w:r>
            <w:t xml:space="preserve">Sismología </w:t>
            <w:br/>
            <w:t>Por: Freddy Tovar</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