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Barichara - BAR2 HN</w:t>
        <w:br/>
        <w:br/>
      </w:r>
      <w:r>
        <w:rPr>
          <w:b/>
        </w:rPr>
        <w:t xml:space="preserve">Departamento: </w:t>
      </w:r>
      <w:r>
        <w:t>Santander</w:t>
      </w:r>
      <w:r>
        <w:rPr>
          <w:b/>
        </w:rPr>
        <w:t xml:space="preserve">  |  Municipio: </w:t>
      </w:r>
      <w:r>
        <w:t>Barichara</w:t>
        <w:br/>
      </w:r>
      <w:r>
        <w:rPr>
          <w:b/>
        </w:rPr>
        <w:t xml:space="preserve">Coordenadas de la estación: </w:t>
      </w:r>
      <w:r>
        <w:t xml:space="preserve"> Lat. 6.592, Lon. -73.184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2018-07-31 21:45:00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66.76%</w:t>
        <w:br/>
      </w:r>
      <w:r>
        <w:t>N    |    mínimo: 0.0%,    máximo: 100.0%,    promedio: 66.76%</w:t>
        <w:br/>
      </w:r>
      <w:r>
        <w:t>E    |    mínimo: 0.0%,    máximo: 100.0%,    promedio: 66.76%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AR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AR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AR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BAR2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25,    máximo: 5,    promedio: 0.14</w:t>
        <w:br/>
      </w:r>
      <w:r>
        <w:t>N    |    número de gaps: 26,    máximo: 5,    promedio: 0.14</w:t>
        <w:br/>
      </w:r>
      <w:r>
        <w:t>E    |    número de gaps: 25,    máximo: 5,    promedio: 0.14</w:t>
        <w:br/>
        <w:br/>
      </w:r>
      <w:r>
        <w:rPr>
          <w:b/>
        </w:rPr>
        <w:t>Overlaps</w:t>
        <w:br/>
      </w:r>
      <w:r>
        <w:t>Z    |    número de overlaps: 27,    máximo: 4,    promedio: 0.15</w:t>
        <w:br/>
      </w:r>
      <w:r>
        <w:t>N    |    número de overlaps: 27,    máximo: 4,    promedio: 0.15</w:t>
        <w:br/>
      </w:r>
      <w:r>
        <w:t>E    |    número de overlaps: 27,    máximo: 4,    promedio: 0.15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AR2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AR2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AR2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BAR2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-2470.7,    máximo: 19479.6,    promedio: 12260.41</w:t>
        <w:br/>
      </w:r>
      <w:r>
        <w:t>N    |    mínimo: 1864.0,    máximo: 6406.6,    promedio: 3590.26</w:t>
        <w:br/>
      </w:r>
      <w:r>
        <w:t>E    |    mínimo: -506.3,    máximo: 5823.6,    promedio: 3369.59</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BAR2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BAR2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BAR2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BAR2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50.29,    número de picos: 4,    máximo de picos: 2</w:t>
        <w:br/>
      </w:r>
      <w:r>
        <w:t>N    |    promedio %ppsd: 41.23,    número de picos: 17,    máximo de picos: 3</w:t>
        <w:br/>
      </w:r>
      <w:r>
        <w:t>E    |    promedio %ppsd: 43.65,    número de picos: 12,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AR2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AR2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BAR2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BAR2 en sus tres componentes.</w:t>
        <w:br/>
        <w:br/>
      </w:r>
      <w:r>
        <w:rPr>
          <w:b/>
          <w:sz w:val="24"/>
        </w:rPr>
        <w:t>Espectro</w:t>
        <w:br/>
        <w:br/>
      </w:r>
      <w:r>
        <w:t xml:space="preserve"> </w:t>
        <w:br/>
        <w:br/>
        <w:br/>
        <w:br/>
      </w:r>
      <w:r>
        <w:rPr>
          <w:b/>
          <w:sz w:val="24"/>
        </w:rPr>
        <w:br/>
        <w:t>3. Última visita</w:t>
        <w:br/>
        <w:br/>
      </w:r>
      <w:r>
        <w:t>La última visita a la estación fue el 2023-04-10 por Juan Carlos Lizcano realizando  mantenimiento correctivo, se cambian los sgtes equipos:  modem_161995409 por el 122583733, buc_a0050b por el a00118d06, sensor reftek_193034 por el 193032( se realizan pruebas). se impermeabiliza techa de caseta, se retira panel de abejas del interior del bunker, se desyerba y limpia la estacion.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BAR2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