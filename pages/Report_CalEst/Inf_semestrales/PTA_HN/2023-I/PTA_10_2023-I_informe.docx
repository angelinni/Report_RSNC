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Punta Ardita - PTA HN</w:t>
        <w:br/>
        <w:br/>
      </w:r>
      <w:r>
        <w:rPr>
          <w:b/>
        </w:rPr>
        <w:t xml:space="preserve">Departamento: </w:t>
      </w:r>
      <w:r>
        <w:t>Choco</w:t>
      </w:r>
      <w:r>
        <w:rPr>
          <w:b/>
        </w:rPr>
        <w:t xml:space="preserve">  |  Municipio: </w:t>
      </w:r>
      <w:r>
        <w:t>Juradó</w:t>
        <w:br/>
      </w:r>
      <w:r>
        <w:rPr>
          <w:b/>
        </w:rPr>
        <w:t xml:space="preserve">Coordenadas de la estación: </w:t>
      </w:r>
      <w:r>
        <w:t xml:space="preserve"> Lat. 7.147, Lon. -77.808</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Strong Motion TSM1  036, Unity Gain-Q330HR, gain 1</w:t>
        <w:br/>
      </w:r>
      <w:r>
        <w:rPr>
          <w:b/>
        </w:rPr>
        <w:t xml:space="preserve">Fecha inicio: </w:t>
      </w:r>
      <w:r>
        <w:t>2020-11-22 15:30:00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41.84%</w:t>
        <w:br/>
      </w:r>
      <w:r>
        <w:t>N    |    mínimo: 0.0%,    máximo: 100.0%,    promedio: 41.84%</w:t>
        <w:br/>
      </w:r>
      <w:r>
        <w:t>E    |    mínimo: 0.0%,    máximo: 100.0%,    promedio: 41.84%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A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A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A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154,    máximo: 3,    promedio: 0.85</w:t>
        <w:br/>
      </w:r>
      <w:r>
        <w:t>N    |    número de gaps: 154,    máximo: 3,    promedio: 0.85</w:t>
        <w:br/>
      </w:r>
      <w:r>
        <w:t>E    |    número de gaps: 154,    máximo: 3,    promedio: 0.85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TA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TA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TA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PTA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-27876.4,    máximo: 11053.3,    promedio: 5010.66</w:t>
        <w:br/>
      </w:r>
      <w:r>
        <w:t>N    |    mínimo: -16023.5,    máximo: 4472.6,    promedio: 1423.32</w:t>
        <w:br/>
      </w:r>
      <w:r>
        <w:t>E    |    mínimo: -21781.8,    máximo: 7193.0,    promedio: -1115.49</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TA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PTA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PTA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PTA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35.78,    número de picos: 7,    máximo de picos: 2</w:t>
        <w:br/>
      </w:r>
      <w:r>
        <w:t>N    |    promedio %ppsd: 40.3,    número de picos: 27,    máximo de picos: 2</w:t>
        <w:br/>
      </w:r>
      <w:r>
        <w:t>E    |    promedio %ppsd: 41.43,    número de picos: 26,    máximo de picos: 3</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PTA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PTA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TA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PTA en sus tres componentes.</w:t>
        <w:br/>
        <w:br/>
      </w:r>
      <w:r>
        <w:rPr>
          <w:b/>
          <w:sz w:val="24"/>
        </w:rPr>
        <w:t>Espectro</w:t>
        <w:br/>
        <w:br/>
      </w:r>
      <w:r>
        <w:t xml:space="preserve"> </w:t>
        <w:br/>
        <w:br/>
        <w:br/>
        <w:br/>
      </w:r>
      <w:r>
        <w:rPr>
          <w:b/>
          <w:sz w:val="24"/>
        </w:rPr>
        <w:br/>
        <w:t>3. Última visita</w:t>
        <w:br/>
        <w:br/>
      </w:r>
      <w:r>
        <w:t>La última visita a la estación fue el 2023-02-28 por Johnnatan Fernandez,Juan Carlos Lizcano realizando  mantenimiento correctivo, se instala modem-celular, mastil y antena yagui para transmision celular, se instala regulador 15111763, se cambia sistema de conexion de baterias, se retira modem_191329396 y regulador 12411674. se</w:t>
        <w:br/>
        <w:br/>
        <w:t>lavan paneles solares y se desyerba alrededor de la caseta.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PTA | Semestre 2023-I</w:t>
          </w:r>
        </w:p>
      </w:tc>
      <w:tc>
        <w:tcPr>
          <w:tcW w:type="dxa" w:w="3402"/>
        </w:tcPr>
        <w:p/>
        <w:p>
          <w:r>
            <w:t xml:space="preserve">Sismología </w:t>
            <w:br/>
            <w:t>Por: Angel Daniel Agudelo</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