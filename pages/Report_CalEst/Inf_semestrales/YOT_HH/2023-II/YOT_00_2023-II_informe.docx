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Yotoco - YOT HH</w:t>
        <w:br/>
        <w:br/>
      </w:r>
      <w:r>
        <w:rPr>
          <w:b/>
        </w:rPr>
        <w:t xml:space="preserve">Departamento: </w:t>
      </w:r>
      <w:r>
        <w:t>Valle Del Cauca</w:t>
      </w:r>
      <w:r>
        <w:rPr>
          <w:b/>
        </w:rPr>
        <w:t xml:space="preserve">  |  Municipio: </w:t>
      </w:r>
      <w:r>
        <w:t>Yotoco</w:t>
        <w:br/>
      </w:r>
      <w:r>
        <w:rPr>
          <w:b/>
        </w:rPr>
        <w:t xml:space="preserve">Coordenadas de la estación: </w:t>
      </w:r>
      <w:r>
        <w:t xml:space="preserve"> Lat. 3.983, Lon. -76.345</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RTcolt, 120 s, 2000 V/m/s-Q330SR, gain 1, 100 sps,</w:t>
        <w:br/>
      </w:r>
      <w:r>
        <w:rPr>
          <w:b/>
        </w:rPr>
        <w:t xml:space="preserve">Fecha inicio: </w:t>
      </w:r>
      <w:r>
        <w:t>2020-10-14 14:30:00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49.4%,    promedio: 35.65%</w:t>
        <w:br/>
      </w:r>
      <w:r>
        <w:t>N    |    mínimo: 0.0%,    máximo: 49.4%,    promedio: 35.65%</w:t>
        <w:br/>
      </w:r>
      <w:r>
        <w:t>E    |    mínimo: 0.0%,    máximo: 49.4%,    promedio: 35.65%</w:t>
      </w:r>
      <w:r>
        <w:br/>
        <w:br/>
        <w:drawing>
          <wp:inline xmlns:a="http://schemas.openxmlformats.org/drawingml/2006/main" xmlns:pic="http://schemas.openxmlformats.org/drawingml/2006/picture">
            <wp:extent cx="5943600" cy="1083056"/>
            <wp:docPr id="1" name="Picture 1"/>
            <wp:cNvGraphicFramePr>
              <a:graphicFrameLocks noChangeAspect="1"/>
            </wp:cNvGraphicFramePr>
            <a:graphic>
              <a:graphicData uri="http://schemas.openxmlformats.org/drawingml/2006/picture">
                <pic:pic>
                  <pic:nvPicPr>
                    <pic:cNvPr id="0" name="disp_YOT_HHZ.png"/>
                    <pic:cNvPicPr/>
                  </pic:nvPicPr>
                  <pic:blipFill>
                    <a:blip r:embed="rId10"/>
                    <a:stretch>
                      <a:fillRect/>
                    </a:stretch>
                  </pic:blipFill>
                  <pic:spPr>
                    <a:xfrm>
                      <a:off x="0" y="0"/>
                      <a:ext cx="5943600" cy="1083056"/>
                    </a:xfrm>
                    <a:prstGeom prst="rect"/>
                  </pic:spPr>
                </pic:pic>
              </a:graphicData>
            </a:graphic>
          </wp:inline>
        </w:drawing>
        <w:drawing>
          <wp:inline xmlns:a="http://schemas.openxmlformats.org/drawingml/2006/main" xmlns:pic="http://schemas.openxmlformats.org/drawingml/2006/picture">
            <wp:extent cx="5943600" cy="1083056"/>
            <wp:docPr id="2" name="Picture 2"/>
            <wp:cNvGraphicFramePr>
              <a:graphicFrameLocks noChangeAspect="1"/>
            </wp:cNvGraphicFramePr>
            <a:graphic>
              <a:graphicData uri="http://schemas.openxmlformats.org/drawingml/2006/picture">
                <pic:pic>
                  <pic:nvPicPr>
                    <pic:cNvPr id="0" name="disp_YOT_HHN.png"/>
                    <pic:cNvPicPr/>
                  </pic:nvPicPr>
                  <pic:blipFill>
                    <a:blip r:embed="rId11"/>
                    <a:stretch>
                      <a:fillRect/>
                    </a:stretch>
                  </pic:blipFill>
                  <pic:spPr>
                    <a:xfrm>
                      <a:off x="0" y="0"/>
                      <a:ext cx="5943600" cy="1083056"/>
                    </a:xfrm>
                    <a:prstGeom prst="rect"/>
                  </pic:spPr>
                </pic:pic>
              </a:graphicData>
            </a:graphic>
          </wp:inline>
        </w:drawing>
        <w:drawing>
          <wp:inline xmlns:a="http://schemas.openxmlformats.org/drawingml/2006/main" xmlns:pic="http://schemas.openxmlformats.org/drawingml/2006/picture">
            <wp:extent cx="5943600" cy="1083056"/>
            <wp:docPr id="3" name="Picture 3"/>
            <wp:cNvGraphicFramePr>
              <a:graphicFrameLocks noChangeAspect="1"/>
            </wp:cNvGraphicFramePr>
            <a:graphic>
              <a:graphicData uri="http://schemas.openxmlformats.org/drawingml/2006/picture">
                <pic:pic>
                  <pic:nvPicPr>
                    <pic:cNvPr id="0" name="disp_YOT_HHE.png"/>
                    <pic:cNvPicPr/>
                  </pic:nvPicPr>
                  <pic:blipFill>
                    <a:blip r:embed="rId12"/>
                    <a:stretch>
                      <a:fillRect/>
                    </a:stretch>
                  </pic:blipFill>
                  <pic:spPr>
                    <a:xfrm>
                      <a:off x="0" y="0"/>
                      <a:ext cx="5943600" cy="1083056"/>
                    </a:xfrm>
                    <a:prstGeom prst="rect"/>
                  </pic:spPr>
                </pic:pic>
              </a:graphicData>
            </a:graphic>
          </wp:inline>
        </w:drawing>
      </w:r>
      <w:r>
        <w:rPr>
          <w:b/>
          <w:sz w:val="18"/>
        </w:rPr>
        <w:t xml:space="preserve">  Figura 1.</w:t>
      </w:r>
      <w:r>
        <w:rPr>
          <w:sz w:val="18"/>
        </w:rPr>
        <w:t xml:space="preserve"> Gráfica de disponibilidad en los datos de la estación YOT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338,    máximo: 4,    promedio: 1.83</w:t>
        <w:br/>
      </w:r>
      <w:r>
        <w:t>N    |    número de gaps: 338,    máximo: 4,    promedio: 1.83</w:t>
        <w:br/>
      </w:r>
      <w:r>
        <w:t>E    |    número de gaps: 338,    máximo: 4,    promedio: 1.83</w:t>
        <w:br/>
        <w:br/>
      </w:r>
      <w:r>
        <w:rPr>
          <w:b/>
        </w:rPr>
        <w:t>Overlaps</w:t>
        <w:br/>
      </w:r>
      <w:r>
        <w:t>Z    |    número de overlaps: 30,    máximo: 4,    promedio: 0.16</w:t>
        <w:br/>
      </w:r>
      <w:r>
        <w:t>N    |    número de overlaps: 30,    máximo: 4,    promedio: 0.16</w:t>
        <w:br/>
      </w:r>
      <w:r>
        <w:t>E    |    número de overlaps: 30,    máximo: 4,    promedio: 0.16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YOT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YOT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YOT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YOT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-5569246.6,    máximo: 7727194.7,    promedio: 2961350.07</w:t>
        <w:br/>
      </w:r>
      <w:r>
        <w:t>N    |    mínimo: -6709970.9,    máximo: 5937323.7,    promedio: -3926961.59</w:t>
        <w:br/>
      </w:r>
      <w:r>
        <w:t>E    |    mínimo: -3412441.0,    máximo: 4452810.4,    promedio: 2401886.63</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YOT_HH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3936"/>
            <wp:docPr id="8" name="Picture 8"/>
            <wp:cNvGraphicFramePr>
              <a:graphicFrameLocks noChangeAspect="1"/>
            </wp:cNvGraphicFramePr>
            <a:graphic>
              <a:graphicData uri="http://schemas.openxmlformats.org/drawingml/2006/picture">
                <pic:pic>
                  <pic:nvPicPr>
                    <pic:cNvPr id="0" name="offset_YOT_HHN.png"/>
                    <pic:cNvPicPr/>
                  </pic:nvPicPr>
                  <pic:blipFill>
                    <a:blip r:embed="rId17"/>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YOT_HH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YOT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10.8,    número de picos: 54.0,    máximo de picos: 15.0</w:t>
        <w:br/>
      </w:r>
      <w:r>
        <w:t>N    |    promedio %ppsd: 9.58,    número de picos: 1.0,    máximo de picos: 1.0</w:t>
        <w:br/>
      </w:r>
      <w:r>
        <w:t>E    |    promedio %ppsd: 11.09,    número de picos: 23.0,    máximo de picos: 12.0</w:t>
        <w:br/>
        <w:br/>
      </w:r>
      <w:r>
        <w:drawing>
          <wp:inline xmlns:a="http://schemas.openxmlformats.org/drawingml/2006/main" xmlns:pic="http://schemas.openxmlformats.org/drawingml/2006/picture">
            <wp:extent cx="5943600" cy="1389999"/>
            <wp:docPr id="10" name="Picture 10"/>
            <wp:cNvGraphicFramePr>
              <a:graphicFrameLocks noChangeAspect="1"/>
            </wp:cNvGraphicFramePr>
            <a:graphic>
              <a:graphicData uri="http://schemas.openxmlformats.org/drawingml/2006/picture">
                <pic:pic>
                  <pic:nvPicPr>
                    <pic:cNvPr id="0" name="ppsd_YOT_HHZ.png"/>
                    <pic:cNvPicPr/>
                  </pic:nvPicPr>
                  <pic:blipFill>
                    <a:blip r:embed="rId19"/>
                    <a:stretch>
                      <a:fillRect/>
                    </a:stretch>
                  </pic:blipFill>
                  <pic:spPr>
                    <a:xfrm>
                      <a:off x="0" y="0"/>
                      <a:ext cx="5943600" cy="1389999"/>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YOT_HH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76413"/>
            <wp:docPr id="12" name="Picture 12"/>
            <wp:cNvGraphicFramePr>
              <a:graphicFrameLocks noChangeAspect="1"/>
            </wp:cNvGraphicFramePr>
            <a:graphic>
              <a:graphicData uri="http://schemas.openxmlformats.org/drawingml/2006/picture">
                <pic:pic>
                  <pic:nvPicPr>
                    <pic:cNvPr id="0" name="ppsd_YOT_HHE.png"/>
                    <pic:cNvPicPr/>
                  </pic:nvPicPr>
                  <pic:blipFill>
                    <a:blip r:embed="rId21"/>
                    <a:stretch>
                      <a:fillRect/>
                    </a:stretch>
                  </pic:blipFill>
                  <pic:spPr>
                    <a:xfrm>
                      <a:off x="0" y="0"/>
                      <a:ext cx="5943600" cy="1376413"/>
                    </a:xfrm>
                    <a:prstGeom prst="rect"/>
                  </pic:spPr>
                </pic:pic>
              </a:graphicData>
            </a:graphic>
          </wp:inline>
        </w:drawing>
      </w:r>
      <w:r>
        <w:rPr>
          <w:b/>
          <w:sz w:val="18"/>
        </w:rPr>
        <w:t xml:space="preserve">  Figura 4.</w:t>
      </w:r>
      <w:r>
        <w:rPr>
          <w:sz w:val="18"/>
        </w:rPr>
        <w:t xml:space="preserve"> Gráfica de %ppsd y picos en los datos de la estación YOT en sus tres componentes.</w:t>
        <w:br/>
        <w:br/>
      </w:r>
      <w:r>
        <w:rPr>
          <w:b/>
          <w:sz w:val="24"/>
        </w:rPr>
        <w:t>Espectro</w:t>
        <w:br/>
        <w:br/>
      </w:r>
      <w:r>
        <w:t xml:space="preserve"> </w:t>
        <w:br/>
        <w:br/>
        <w:br/>
        <w:br/>
      </w:r>
      <w:r>
        <w:rPr>
          <w:b/>
          <w:sz w:val="24"/>
        </w:rPr>
        <w:br/>
        <w:t>3. Última visita</w:t>
        <w:br/>
        <w:br/>
      </w:r>
      <w:r>
        <w:t>La última visita a la estación fue el 2020-10-14 por Jorge Andres De La Rosa realizando  mantenimiento preventivo, acelerometro funcionando bien, se visito la estacion para hacer cambio de sismometro</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YOT | Semestre 2023-II</w:t>
          </w:r>
        </w:p>
      </w:tc>
      <w:tc>
        <w:tcPr>
          <w:tcW w:type="dxa" w:w="3402"/>
        </w:tcPr>
        <w:p/>
        <w:p>
          <w:r>
            <w:t xml:space="preserve">Sismología </w:t>
            <w:br/>
            <w:t>Por: Ruth Emilse Bolanos</w:t>
            <w:br/>
            <w:t>Fecha: 2024/01/25</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