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Rusia - RUS HH</w:t>
        <w:br/>
        <w:br/>
      </w:r>
      <w:r>
        <w:rPr>
          <w:b/>
        </w:rPr>
        <w:t xml:space="preserve">Departamento: </w:t>
      </w:r>
      <w:r>
        <w:t>Boyaca</w:t>
      </w:r>
      <w:r>
        <w:rPr>
          <w:b/>
        </w:rPr>
        <w:t xml:space="preserve">  |  Municipio: </w:t>
      </w:r>
      <w:r>
        <w:t>Duitama</w:t>
        <w:br/>
      </w:r>
      <w:r>
        <w:rPr>
          <w:b/>
        </w:rPr>
        <w:t xml:space="preserve">Coordenadas de la estación: </w:t>
      </w:r>
      <w:r>
        <w:t xml:space="preserve"> Lat. 5.893, Lon. -73.083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240, generation 2, 240 s, 1168 V/m/s-Q330</w:t>
        <w:br/>
      </w:r>
      <w:r>
        <w:rPr>
          <w:b/>
        </w:rPr>
        <w:t xml:space="preserve">Fecha inicio: </w:t>
      </w:r>
      <w:r>
        <w:t>2014-03-17 00:00:00</w:t>
      </w:r>
      <w:r>
        <w:rPr>
          <w:b/>
        </w:rPr>
        <w:t xml:space="preserve">  |  Fecha fin: </w:t>
      </w:r>
      <w:r>
        <w:t>2599-12-31 23:59:59</w:t>
        <w:br/>
        <w:br/>
        <w:br/>
        <w:br/>
      </w:r>
      <w:r>
        <w:rPr>
          <w:b/>
          <w:sz w:val="24"/>
        </w:rPr>
        <w:t>1. Funcionamiento</w:t>
        <w:br/>
        <w:br/>
      </w:r>
      <w:r>
        <w:t xml:space="preserve">Esta estación se ha caracterizado por mantener un óptimo funcionamiento. A continuación se disponen parámetros relevantes sobre esta estación. </w:t>
        <w:br/>
        <w:br/>
      </w:r>
      <w:r>
        <w:rPr>
          <w:b/>
          <w:sz w:val="24"/>
        </w:rPr>
        <w:t>1.1 Disponibilidad</w:t>
        <w:br/>
        <w:br/>
      </w:r>
      <w:r>
        <w:t>No se perdieron datos en la adquisición, 100% de datos.</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US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US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US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RUS en sus tres componentes.</w:t>
        <w:br/>
        <w:br/>
      </w:r>
      <w:r>
        <w:rPr>
          <w:b/>
          <w:sz w:val="24"/>
        </w:rPr>
        <w:t>1.2 Gaps y Overlaps</w:t>
        <w:br/>
        <w:br/>
      </w:r>
      <w:r>
        <w:t>Durante la primera mitad de 2023 la estación no presentó gaps. Lo que significa una constante adquisición de datos.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    máximo: 1,    promedio: 0.02</w:t>
        <w:br/>
      </w:r>
      <w:r>
        <w:t>N    |    número de gaps: 4,    máximo: 1,    promedio: 0.02</w:t>
        <w:br/>
      </w:r>
      <w:r>
        <w:t>E    |    número de gaps: 4,    máximo: 1,    promedio: 0.02</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US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US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US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RUS en sus tres componentes.</w:t>
        <w:br/>
        <w:br/>
      </w:r>
      <w:r>
        <w:rPr>
          <w:b/>
          <w:sz w:val="24"/>
        </w:rPr>
        <w:t>2. Calidad</w:t>
        <w:br/>
        <w:br/>
      </w:r>
      <w:r>
        <w:t>En esta sección se presenta información asociada al Offset y Analisis de la calidad de ruido en la estación RUS sensor HH.</w:t>
        <w:br/>
        <w:br/>
      </w:r>
      <w:r>
        <w:rPr>
          <w:b/>
          <w:sz w:val="24"/>
        </w:rPr>
        <w:t>2.1 Offset</w:t>
        <w:br/>
        <w:br/>
      </w:r>
      <w:r>
        <w:t>La estación presentó niveles aceptables similares a los presentados en informes anteriores, teniendo promedios de 81 cuentas en la componente vertical, 912 cuentas en la componente este y 670 cuentas en la componente norte, dichos valores son del orden normal al cual se registran los datos en la Red Sismológica Nacional.</w:t>
        <w:br/>
        <w:br/>
      </w:r>
      <w:r>
        <w:rPr>
          <w:b/>
        </w:rPr>
        <w:t>Comportamiento de offset en el semestre para las tres componentes</w:t>
        <w:br/>
        <w:br/>
      </w:r>
      <w:r>
        <w:t>Z    |    mínimo: -750.3,    máximo: 2415.8,    promedio: 81.49</w:t>
        <w:br/>
      </w:r>
      <w:r>
        <w:t>N    |    mínimo: 560.8,    máximo: 759.8,    promedio: 670.0</w:t>
        <w:br/>
      </w:r>
      <w:r>
        <w:t>E    |    mínimo: 672.1,    máximo: 1047.6,    promedio: 912.67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RUS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RUS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RUS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RUS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247,    máximo de picos: 10</w:t>
        <w:br/>
      </w:r>
      <w:r>
        <w:t>N    |    promedio %ppsd: 0.03,    número de picos: 260,    máximo de picos: 8</w:t>
        <w:br/>
      </w:r>
      <w:r>
        <w:t>E    |    promedio %ppsd: 0.03,    número de picos: 274,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US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19092"/>
            <wp:docPr id="11" name="Picture 11"/>
            <wp:cNvGraphicFramePr>
              <a:graphicFrameLocks noChangeAspect="1"/>
            </wp:cNvGraphicFramePr>
            <a:graphic>
              <a:graphicData uri="http://schemas.openxmlformats.org/drawingml/2006/picture">
                <pic:pic>
                  <pic:nvPicPr>
                    <pic:cNvPr id="0" name="ppsd_RUS_HHN.png"/>
                    <pic:cNvPicPr/>
                  </pic:nvPicPr>
                  <pic:blipFill>
                    <a:blip r:embed="rId20"/>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12" name="Picture 12"/>
            <wp:cNvGraphicFramePr>
              <a:graphicFrameLocks noChangeAspect="1"/>
            </wp:cNvGraphicFramePr>
            <a:graphic>
              <a:graphicData uri="http://schemas.openxmlformats.org/drawingml/2006/picture">
                <pic:pic>
                  <pic:nvPicPr>
                    <pic:cNvPr id="0" name="ppsd_RUS_HHE.png"/>
                    <pic:cNvPicPr/>
                  </pic:nvPicPr>
                  <pic:blipFill>
                    <a:blip r:embed="rId21"/>
                    <a:stretch>
                      <a:fillRect/>
                    </a:stretch>
                  </pic:blipFill>
                  <pic:spPr>
                    <a:xfrm>
                      <a:off x="0" y="0"/>
                      <a:ext cx="5943600" cy="1419092"/>
                    </a:xfrm>
                    <a:prstGeom prst="rect"/>
                  </pic:spPr>
                </pic:pic>
              </a:graphicData>
            </a:graphic>
          </wp:inline>
        </w:drawing>
      </w:r>
      <w:r>
        <w:rPr>
          <w:b/>
          <w:sz w:val="18"/>
        </w:rPr>
        <w:t xml:space="preserve">  Figura 4.</w:t>
      </w:r>
      <w:r>
        <w:rPr>
          <w:sz w:val="18"/>
        </w:rPr>
        <w:t xml:space="preserve"> Gráfica de %ppsd y picos en los datos de la estación RUS en sus tres componentes.</w:t>
        <w:br/>
        <w:br/>
      </w:r>
      <w:r>
        <w:rPr>
          <w:b/>
          <w:sz w:val="24"/>
        </w:rPr>
        <w:t>Espectro</w:t>
        <w:br/>
        <w:br/>
      </w:r>
      <w:r>
        <w:t>Las curvas probabilísticas de densidad espectral muestran que la estación se encuentra dentro del área establecida por la curvas NHLM y NLNM, mostrando alta calidad, para las tres componentes. Aunque en las componentes N y E el nivel promedio del ruido se ubica dentro de los niveles del mismo, se observa una variación para las bajas frecuencias, que historicamente se ha evidenciado en esta estación.</w:t>
        <w:br/>
        <w:br/>
        <w:br/>
        <w:br/>
      </w:r>
      <w:r>
        <w:drawing>
          <wp:inline xmlns:a="http://schemas.openxmlformats.org/drawingml/2006/main" xmlns:pic="http://schemas.openxmlformats.org/drawingml/2006/picture">
            <wp:extent cx="4572000" cy="83174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31742"/>
                    </a:xfrm>
                    <a:prstGeom prst="rect"/>
                  </pic:spPr>
                </pic:pic>
              </a:graphicData>
            </a:graphic>
          </wp:inline>
        </w:drawing>
      </w:r>
      <w:r>
        <w:rPr>
          <w:b/>
          <w:sz w:val="18"/>
        </w:rPr>
        <w:br/>
        <w:t>Figura 5.</w:t>
      </w:r>
      <w:r>
        <w:rPr>
          <w:sz w:val="18"/>
        </w:rPr>
        <w:t xml:space="preserve"> Espectro de ruido en los datos de la estación RUS.</w:t>
        <w:br/>
        <w:br/>
      </w:r>
      <w:r>
        <w:drawing>
          <wp:inline xmlns:a="http://schemas.openxmlformats.org/drawingml/2006/main" xmlns:pic="http://schemas.openxmlformats.org/drawingml/2006/picture">
            <wp:extent cx="4572000" cy="820682"/>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820682"/>
                    </a:xfrm>
                    <a:prstGeom prst="rect"/>
                  </pic:spPr>
                </pic:pic>
              </a:graphicData>
            </a:graphic>
          </wp:inline>
        </w:drawing>
      </w:r>
      <w:r>
        <w:rPr>
          <w:b/>
          <w:sz w:val="18"/>
        </w:rPr>
        <w:br/>
        <w:t>Figura 6.</w:t>
      </w:r>
      <w:r>
        <w:rPr>
          <w:sz w:val="18"/>
        </w:rPr>
        <w:t xml:space="preserve"> Espectro de ruido en los datos de la estación RUS.</w:t>
        <w:br/>
        <w:br/>
      </w:r>
      <w:r>
        <w:rPr>
          <w:b/>
          <w:sz w:val="24"/>
        </w:rPr>
        <w:br/>
        <w:t>3. Última visita</w:t>
        <w:br/>
        <w:br/>
      </w:r>
      <w:r>
        <w:t>La última visita a la estación fue el 2022-10-04 por Sergio Jaramillo realizando  mantenimiento preventivo, se  hizo limpieza de paneles y antena, medicion de voltajes y corrientes del sistema de energia.</w:t>
        <w:br/>
        <w:br/>
        <w:br/>
        <w:br/>
      </w:r>
      <w:r>
        <w:rPr>
          <w:b/>
          <w:sz w:val="24"/>
        </w:rPr>
        <w:t>4. Recomendaciones</w:t>
        <w:br/>
        <w:br/>
      </w:r>
      <w:r>
        <w:t xml:space="preserve">Actualmente la estación mantiene buena señal y correcto funcionamiento.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RUS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