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Salento - SLNT HN</w:t>
        <w:br/>
        <w:br/>
      </w:r>
    </w:p>
    <w:p>
      <w:r>
        <w:rPr>
          <w:b/>
        </w:rPr>
        <w:t xml:space="preserve">Departamento: </w:t>
      </w:r>
      <w:r>
        <w:t>Quindio</w:t>
      </w:r>
      <w:r>
        <w:rPr>
          <w:b/>
        </w:rPr>
        <w:t xml:space="preserve">  |  Municipio: </w:t>
      </w:r>
      <w:r>
        <w:t>Salento</w:t>
        <w:br/>
      </w:r>
      <w:r>
        <w:rPr>
          <w:b/>
        </w:rPr>
        <w:t xml:space="preserve">Coordenadas de la estación: </w:t>
      </w:r>
      <w:r>
        <w:t xml:space="preserve"> Lat. 4.637, Lon. -75.57</w:t>
        <w:br/>
      </w:r>
      <w:r>
        <w:rPr>
          <w:b/>
        </w:rPr>
        <w:t xml:space="preserve">Tipo de transmisión: </w:t>
      </w:r>
      <w:r>
        <w:t>Celular</w:t>
      </w:r>
      <w:r>
        <w:rPr>
          <w:b/>
        </w:rPr>
        <w:t xml:space="preserve">  |  Tipo de adquisición: </w:t>
      </w:r>
      <w:r>
        <w:t>Tiempo Real</w:t>
        <w:br/>
      </w:r>
      <w:r>
        <w:rPr>
          <w:b/>
        </w:rPr>
        <w:t xml:space="preserve">Condición de instalación: </w:t>
      </w:r>
      <w:r>
        <w:t>Edificio</w:t>
      </w:r>
      <w:r>
        <w:rPr>
          <w:b/>
        </w:rPr>
        <w:t xml:space="preserve">  |  Tipo de estación: </w:t>
      </w:r>
      <w:r>
        <w:t>Temporal</w:t>
        <w:br/>
        <w:br/>
      </w:r>
      <w:r>
        <w:rPr>
          <w:b/>
        </w:rPr>
        <w:t xml:space="preserve">Sensor de aceleración - 10 </w:t>
      </w:r>
      <w:r>
        <w:br/>
      </w:r>
      <w:r>
        <w:rPr>
          <w:b/>
        </w:rPr>
        <w:t xml:space="preserve">Sensor y digitalizador: </w:t>
      </w:r>
      <w:r>
        <w:t>Episensor, DC to &gt;200 Hz,  2.5V single-ended full</w:t>
        <w:br/>
      </w:r>
      <w:r>
        <w:rPr>
          <w:b/>
        </w:rPr>
        <w:t xml:space="preserve">Fecha inicio: </w:t>
      </w:r>
      <w:r>
        <w:t>2022-07-14 00:00:00</w:t>
      </w:r>
      <w:r>
        <w:rPr>
          <w:b/>
        </w:rPr>
        <w:t xml:space="preserve">  |  Fecha fin: </w:t>
      </w:r>
      <w:r>
        <w:t>2599-12-31 23:59:59</w:t>
      </w:r>
    </w:p>
    <w:p>
      <w:pPr>
        <w:jc w:val="center"/>
      </w:pPr>
      <w:r>
        <w:br/>
        <w:br/>
      </w:r>
      <w:r>
        <w:rPr>
          <w:b/>
          <w:sz w:val="24"/>
        </w:rPr>
        <w:t>Estado actual</w:t>
      </w:r>
    </w:p>
    <w:p>
      <w:r>
        <w:rPr>
          <w:b/>
        </w:rPr>
        <w:t>Observacion del Sismólogo</w:t>
        <w:br/>
        <w:br/>
      </w:r>
      <w:r>
        <w:rPr>
          <w:b/>
          <w:sz w:val="24"/>
        </w:rPr>
        <w:t>1. Funcionamiento</w:t>
        <w:br/>
        <w:br/>
      </w:r>
      <w:r>
        <w:t>El funcionamiento se ha visto perjudicado por las fallas presentada con el servicio de Internet que tiene la alcaldía de Salento y se depende totalmente del personal de sistemas de la alcaldía para solucionar los inconvenientes.</w:t>
        <w:br/>
        <w:br/>
      </w:r>
      <w:r>
        <w:rPr>
          <w:b/>
          <w:sz w:val="24"/>
        </w:rPr>
        <w:t>1.1 Disponibilidad</w:t>
        <w:br/>
        <w:br/>
      </w:r>
      <w:r>
        <w:t xml:space="preserve"> </w:t>
        <w:br/>
      </w:r>
    </w:p>
    <w:p>
      <w:r>
        <w:rPr>
          <w:b/>
        </w:rPr>
        <w:t>Comportamiento de disponibilidad en el semestre para las tres componentes</w:t>
        <w:br/>
        <w:br/>
      </w:r>
      <w:r>
        <w:t>Z    |    mínimo: 0.0%,    máximo: 100.0%,    promedio: 87.21%</w:t>
        <w:br/>
      </w:r>
      <w:r>
        <w:t>N    |    mínimo: 0.0%,    máximo: 100.0%,    promedio: 87.21%</w:t>
        <w:br/>
      </w:r>
      <w:r>
        <w:t>E    |    mínimo: 0.0%,    máximo: 100.0%,    promedio: 87.21%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LNT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LNT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LNT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SLNT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128,    máximo: 5,    promedio: 0.69</w:t>
        <w:br/>
      </w:r>
      <w:r>
        <w:t>N    |    número de gaps: 131,    máximo: 5,    promedio: 0.71</w:t>
        <w:br/>
      </w:r>
      <w:r>
        <w:t>E    |    número de gaps: 130,    máximo: 5,    promedio: 0.7</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LNT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LNT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LNT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SLNT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-18780.8,    máximo: -9.0,    promedio: -12779.16</w:t>
        <w:br/>
      </w:r>
      <w:r>
        <w:t>N    |    mínimo: -9.0,    máximo: 10113.6,    promedio: 6923.86</w:t>
        <w:br/>
      </w:r>
      <w:r>
        <w:t>E    |    mínimo: -9.0,    máximo: 16446.8,    promedio: 9818.04</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SLNT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SLNT_HN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SLNT_HN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SLNT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74.34,    número de picos: 8.0,    máximo de picos: 2.0</w:t>
        <w:br/>
      </w:r>
      <w:r>
        <w:t>N    |    promedio %ppsd: 61.45,    número de picos: 14.0,    máximo de picos: 2.0</w:t>
        <w:br/>
      </w:r>
      <w:r>
        <w:t>E    |    promedio %ppsd: 61.3,    número de picos: 14.0,    máximo de picos: 2.0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SLNT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SLNT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SLNT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SLNT en sus tres componentes.</w:t>
        <w:br/>
        <w:br/>
      </w:r>
      <w:r>
        <w:rPr>
          <w:b/>
          <w:sz w:val="24"/>
        </w:rPr>
        <w:t>Espectro</w:t>
        <w:br/>
        <w:br/>
      </w:r>
      <w:r>
        <w:t xml:space="preserve"> </w:t>
        <w:br/>
        <w:br/>
        <w:br/>
        <w:br/>
      </w:r>
      <w:r>
        <w:rPr>
          <w:b/>
          <w:sz w:val="24"/>
        </w:rPr>
        <w:br/>
        <w:t>3. Última visita</w:t>
        <w:br/>
        <w:br/>
      </w:r>
      <w:r>
        <w:t>La última visita a la estación fue el 2023-02-23 por Marisol Gomez Cano,Oscar Suarez realizando  mantenimiento preventivo, se verifica el correcto funcionamiento de la instrumentacion y el enlace a internet.</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SLNT | Semestre 2023-II</w:t>
          </w:r>
        </w:p>
      </w:tc>
      <w:tc>
        <w:tcPr>
          <w:tcW w:type="dxa" w:w="3402"/>
        </w:tcPr>
        <w:p/>
        <w:p>
          <w:r>
            <w:t xml:space="preserve">Sismología </w:t>
            <w:br/>
            <w:t>Por: Elizabeth Mazo</w:t>
            <w:br/>
            <w:t>Fecha: 2024/02/01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