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Cerrejon - CRJC HH</w:t>
        <w:br/>
        <w:br/>
      </w:r>
      <w:r>
        <w:rPr>
          <w:b/>
        </w:rPr>
        <w:t xml:space="preserve">Departamento: </w:t>
      </w:r>
      <w:r>
        <w:t>La Guajira</w:t>
      </w:r>
      <w:r>
        <w:rPr>
          <w:b/>
        </w:rPr>
        <w:t xml:space="preserve">  |  Municipio: </w:t>
      </w:r>
      <w:r>
        <w:t>Barrancas</w:t>
        <w:br/>
      </w:r>
      <w:r>
        <w:rPr>
          <w:b/>
        </w:rPr>
        <w:t xml:space="preserve">Coordenadas de la estación: </w:t>
      </w:r>
      <w:r>
        <w:t xml:space="preserve"> Lat. 11.02, Lon. -72.882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2019-03-06 15:53:00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RJ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RJ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RJ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CRJC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61,    máximo: 1,    promedio: 0.33</w:t>
        <w:br/>
      </w:r>
      <w:r>
        <w:t>N    |    número de gaps: 62,    máximo: 1,    promedio: 0.34</w:t>
        <w:br/>
      </w:r>
      <w:r>
        <w:t>E    |    número de gaps: 65,    máximo: 1,    promedio: 0.35</w:t>
        <w:br/>
        <w:br/>
      </w:r>
      <w:r>
        <w:rPr>
          <w:b/>
        </w:rPr>
        <w:t>Overlaps</w:t>
        <w:br/>
      </w:r>
      <w:r>
        <w:t>Z    |    número de overlaps: 48,    máximo: 5,    promedio: 0.26</w:t>
        <w:br/>
      </w:r>
      <w:r>
        <w:t>N    |    número de overlaps: 48,    máximo: 5,    promedio: 0.26</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RJ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RJ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RJ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CRJC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2905.5,    máximo: 3070.3,    promedio: 2993.95</w:t>
        <w:br/>
      </w:r>
      <w:r>
        <w:t>N    |    mínimo: 1225.5,    máximo: 1337.5,    promedio: 1285.61</w:t>
        <w:br/>
      </w:r>
      <w:r>
        <w:t>E    |    mínimo: 917.2,    máximo: 1041.5,    promedio: 981.03</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RJ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CRJ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CRJ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CRJC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353,    máximo de picos: 13</w:t>
        <w:br/>
      </w:r>
      <w:r>
        <w:t>N    |    promedio %ppsd: 0.0,    número de picos: 1767,    máximo de picos: 23</w:t>
        <w:br/>
      </w:r>
      <w:r>
        <w:t>E    |    promedio %ppsd: 0.0,    número de picos: 1762,    máximo de picos: 25</w:t>
        <w:br/>
        <w:br/>
      </w:r>
      <w:r>
        <w:drawing>
          <wp:inline xmlns:a="http://schemas.openxmlformats.org/drawingml/2006/main" xmlns:pic="http://schemas.openxmlformats.org/drawingml/2006/picture">
            <wp:extent cx="5943600" cy="1360051"/>
            <wp:docPr id="10" name="Picture 10"/>
            <wp:cNvGraphicFramePr>
              <a:graphicFrameLocks noChangeAspect="1"/>
            </wp:cNvGraphicFramePr>
            <a:graphic>
              <a:graphicData uri="http://schemas.openxmlformats.org/drawingml/2006/picture">
                <pic:pic>
                  <pic:nvPicPr>
                    <pic:cNvPr id="0" name="ppsd_CRJC_HHZ.png"/>
                    <pic:cNvPicPr/>
                  </pic:nvPicPr>
                  <pic:blipFill>
                    <a:blip r:embed="rId19"/>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RJC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RJC_HH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CRJC en sus tres componentes.</w:t>
        <w:br/>
        <w:br/>
      </w:r>
      <w:r>
        <w:rPr>
          <w:b/>
          <w:sz w:val="24"/>
        </w:rPr>
        <w:t>Espectro</w:t>
        <w:br/>
        <w:br/>
      </w:r>
      <w:r>
        <w:t xml:space="preserve"> </w:t>
        <w:br/>
        <w:br/>
        <w:br/>
        <w:br/>
      </w:r>
      <w:r>
        <w:rPr>
          <w:b/>
          <w:sz w:val="24"/>
        </w:rPr>
        <w:br/>
        <w:t>3. Última visita</w:t>
        <w:br/>
        <w:br/>
      </w:r>
      <w:r>
        <w:t>La última visita a la estación fue el 2023-03-09 por Andres Felipe Gomez realizando  mantenimiento correctivo, se cambia modem_112540789 por el cod.051994, se hizo mmtto al sistema de desague, se cambio antenaa gps del digitalizador, se limpiaron panelrees solares.</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CRJC | Semestre 2023-II</w:t>
          </w:r>
        </w:p>
      </w:tc>
      <w:tc>
        <w:tcPr>
          <w:tcW w:type="dxa" w:w="3402"/>
        </w:tcPr>
        <w:p/>
        <w:p>
          <w:r>
            <w:t xml:space="preserve">Sismología </w:t>
            <w:br/>
            <w:t>Por: Freddy Tovar</w:t>
            <w:br/>
            <w:t>Fecha: 2024/01/10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