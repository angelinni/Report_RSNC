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Garzon - GARC HH</w:t>
        <w:br/>
        <w:br/>
      </w:r>
      <w:r>
        <w:rPr>
          <w:b/>
        </w:rPr>
        <w:t xml:space="preserve">Departamento: </w:t>
      </w:r>
      <w:r>
        <w:t>Huila</w:t>
      </w:r>
      <w:r>
        <w:rPr>
          <w:b/>
        </w:rPr>
        <w:t xml:space="preserve">  |  Municipio: </w:t>
      </w:r>
      <w:r>
        <w:t>Garzón</w:t>
        <w:br/>
      </w:r>
      <w:r>
        <w:rPr>
          <w:b/>
        </w:rPr>
        <w:t xml:space="preserve">Coordenadas de la estación: </w:t>
      </w:r>
      <w:r>
        <w:t xml:space="preserve"> Lat. 2.187, Lon. -75.493</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RT151B, 120 s, 2000 V/m/s-Q330SR, gain 1, 100 sps,</w:t>
        <w:br/>
      </w:r>
      <w:r>
        <w:rPr>
          <w:b/>
        </w:rPr>
        <w:t xml:space="preserve">Fecha inicio: </w:t>
      </w:r>
      <w:r>
        <w:t>2016-04-18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99.9%,    máximo: 100.0%,    promedio: 100.0%</w:t>
        <w:br/>
      </w:r>
      <w:r>
        <w:t>N    |    mínimo: 99.9%,    máximo: 100.0%,    promedio: 100.0%</w:t>
        <w:br/>
      </w:r>
      <w:r>
        <w:t>E    |    mínimo: 99.9%,    máximo: 100.0%,    promedio: 100.0%</w:t>
      </w:r>
      <w:r>
        <w:br/>
        <w:br/>
        <w:drawing>
          <wp:inline xmlns:a="http://schemas.openxmlformats.org/drawingml/2006/main" xmlns:pic="http://schemas.openxmlformats.org/drawingml/2006/picture">
            <wp:extent cx="5943600" cy="1058744"/>
            <wp:docPr id="1" name="Picture 1"/>
            <wp:cNvGraphicFramePr>
              <a:graphicFrameLocks noChangeAspect="1"/>
            </wp:cNvGraphicFramePr>
            <a:graphic>
              <a:graphicData uri="http://schemas.openxmlformats.org/drawingml/2006/picture">
                <pic:pic>
                  <pic:nvPicPr>
                    <pic:cNvPr id="0" name="disp_GARC_HHZ.png"/>
                    <pic:cNvPicPr/>
                  </pic:nvPicPr>
                  <pic:blipFill>
                    <a:blip r:embed="rId10"/>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2" name="Picture 2"/>
            <wp:cNvGraphicFramePr>
              <a:graphicFrameLocks noChangeAspect="1"/>
            </wp:cNvGraphicFramePr>
            <a:graphic>
              <a:graphicData uri="http://schemas.openxmlformats.org/drawingml/2006/picture">
                <pic:pic>
                  <pic:nvPicPr>
                    <pic:cNvPr id="0" name="disp_GARC_HHN.png"/>
                    <pic:cNvPicPr/>
                  </pic:nvPicPr>
                  <pic:blipFill>
                    <a:blip r:embed="rId11"/>
                    <a:stretch>
                      <a:fillRect/>
                    </a:stretch>
                  </pic:blipFill>
                  <pic:spPr>
                    <a:xfrm>
                      <a:off x="0" y="0"/>
                      <a:ext cx="5943600" cy="1058744"/>
                    </a:xfrm>
                    <a:prstGeom prst="rect"/>
                  </pic:spPr>
                </pic:pic>
              </a:graphicData>
            </a:graphic>
          </wp:inline>
        </w:drawing>
        <w:drawing>
          <wp:inline xmlns:a="http://schemas.openxmlformats.org/drawingml/2006/main" xmlns:pic="http://schemas.openxmlformats.org/drawingml/2006/picture">
            <wp:extent cx="5943600" cy="1058744"/>
            <wp:docPr id="3" name="Picture 3"/>
            <wp:cNvGraphicFramePr>
              <a:graphicFrameLocks noChangeAspect="1"/>
            </wp:cNvGraphicFramePr>
            <a:graphic>
              <a:graphicData uri="http://schemas.openxmlformats.org/drawingml/2006/picture">
                <pic:pic>
                  <pic:nvPicPr>
                    <pic:cNvPr id="0" name="disp_GARC_HHE.png"/>
                    <pic:cNvPicPr/>
                  </pic:nvPicPr>
                  <pic:blipFill>
                    <a:blip r:embed="rId12"/>
                    <a:stretch>
                      <a:fillRect/>
                    </a:stretch>
                  </pic:blipFill>
                  <pic:spPr>
                    <a:xfrm>
                      <a:off x="0" y="0"/>
                      <a:ext cx="5943600" cy="1058744"/>
                    </a:xfrm>
                    <a:prstGeom prst="rect"/>
                  </pic:spPr>
                </pic:pic>
              </a:graphicData>
            </a:graphic>
          </wp:inline>
        </w:drawing>
      </w:r>
      <w:r>
        <w:rPr>
          <w:b/>
          <w:sz w:val="18"/>
        </w:rPr>
        <w:t xml:space="preserve">  Figura 1.</w:t>
      </w:r>
      <w:r>
        <w:rPr>
          <w:sz w:val="18"/>
        </w:rPr>
        <w:t xml:space="preserve"> Gráfica de disponibilidad en los datos de la estación GARC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63,    máximo: 3,    promedio: 0.34</w:t>
        <w:br/>
      </w:r>
      <w:r>
        <w:t>N    |    número de gaps: 65,    máximo: 3,    promedio: 0.35</w:t>
        <w:br/>
      </w:r>
      <w:r>
        <w:t>E    |    número de gaps: 62,    máximo: 3,    promedio: 0.34</w:t>
        <w:br/>
        <w:br/>
      </w:r>
      <w:r>
        <w:rPr>
          <w:b/>
        </w:rPr>
        <w:t>Overlaps</w:t>
        <w:br/>
      </w:r>
      <w:r>
        <w:t>Z    |    número de overlaps: 47,    máximo: 5,    promedio: 0.25</w:t>
        <w:br/>
      </w:r>
      <w:r>
        <w:t>N    |    número de overlaps: 47,    máximo: 5,    promedio: 0.25</w:t>
        <w:br/>
      </w:r>
      <w:r>
        <w:t>E    |    número de overlaps: 46,    máximo: 5,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GAR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GAR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GAR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GARC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567.8,    máximo: 842.3,    promedio: 716.53</w:t>
        <w:br/>
      </w:r>
      <w:r>
        <w:t>N    |    mínimo: -1514.7,    máximo: 1013.1,    promedio: 427.68</w:t>
        <w:br/>
      </w:r>
      <w:r>
        <w:t>E    |    mínimo: 345.0,    máximo: 1806.7,    promedio: 902.57</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GARC_H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GARC_HH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GARC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GARC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407,    máximo de picos: 11</w:t>
        <w:br/>
      </w:r>
      <w:r>
        <w:t>N    |    promedio %ppsd: 3.62,    número de picos: 1222,    máximo de picos: 24</w:t>
        <w:br/>
      </w:r>
      <w:r>
        <w:t>E    |    promedio %ppsd: 3.46,    número de picos: 1514,    máximo de picos: 25</w:t>
        <w:br/>
        <w:br/>
      </w:r>
      <w:r>
        <w:drawing>
          <wp:inline xmlns:a="http://schemas.openxmlformats.org/drawingml/2006/main" xmlns:pic="http://schemas.openxmlformats.org/drawingml/2006/picture">
            <wp:extent cx="5943600" cy="1360051"/>
            <wp:docPr id="10" name="Picture 10"/>
            <wp:cNvGraphicFramePr>
              <a:graphicFrameLocks noChangeAspect="1"/>
            </wp:cNvGraphicFramePr>
            <a:graphic>
              <a:graphicData uri="http://schemas.openxmlformats.org/drawingml/2006/picture">
                <pic:pic>
                  <pic:nvPicPr>
                    <pic:cNvPr id="0" name="ppsd_GARC_HHZ.png"/>
                    <pic:cNvPicPr/>
                  </pic:nvPicPr>
                  <pic:blipFill>
                    <a:blip r:embed="rId19"/>
                    <a:stretch>
                      <a:fillRect/>
                    </a:stretch>
                  </pic:blipFill>
                  <pic:spPr>
                    <a:xfrm>
                      <a:off x="0" y="0"/>
                      <a:ext cx="5943600" cy="1360051"/>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GAR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GAR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GARC en sus tres componentes.</w:t>
        <w:br/>
        <w:br/>
      </w:r>
      <w:r>
        <w:rPr>
          <w:b/>
          <w:sz w:val="24"/>
        </w:rPr>
        <w:t>Espectro</w:t>
        <w:br/>
        <w:br/>
      </w:r>
      <w:r>
        <w:t xml:space="preserve"> </w:t>
        <w:br/>
        <w:br/>
        <w:br/>
        <w:br/>
      </w:r>
      <w:r>
        <w:rPr>
          <w:b/>
          <w:sz w:val="24"/>
        </w:rPr>
        <w:br/>
        <w:t>3. Última visita</w:t>
        <w:br/>
        <w:br/>
      </w:r>
      <w:r>
        <w:t>La última visita a la estación fue el 2023-06-09 por Ariel Portocarrero realizando  mantenimiento correctivo, se cambio banco de baterias, acetato feed, lavado de paneles solares, se gira 180° lnb (para evitar filtracion de agua), se instala letrero del sgc.</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GARC | Semestre 2023-II</w:t>
          </w:r>
        </w:p>
      </w:tc>
      <w:tc>
        <w:tcPr>
          <w:tcW w:type="dxa" w:w="3402"/>
        </w:tcPr>
        <w:p/>
        <w:p>
          <w:r>
            <w:t xml:space="preserve">Sismología </w:t>
            <w:br/>
            <w:t>Por: Angel Daniel Agudelo</w:t>
            <w:br/>
            <w:t>Fecha: 2024/01/25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