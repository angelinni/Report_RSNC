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San Agustin - CSAGU HN</w:t>
        <w:br/>
        <w:br/>
      </w:r>
    </w:p>
    <w:p>
      <w:r>
        <w:rPr>
          <w:b/>
        </w:rPr>
        <w:t xml:space="preserve">Departamento: </w:t>
      </w:r>
      <w:r>
        <w:t>Huila</w:t>
      </w:r>
      <w:r>
        <w:rPr>
          <w:b/>
        </w:rPr>
        <w:t xml:space="preserve">  |  Municipio: </w:t>
      </w:r>
      <w:r>
        <w:t>San Agustín</w:t>
        <w:br/>
      </w:r>
      <w:r>
        <w:rPr>
          <w:b/>
        </w:rPr>
        <w:t xml:space="preserve">Coordenadas de la estación: </w:t>
      </w:r>
      <w:r>
        <w:t xml:space="preserve"> Lat. 1.879, Lon. -76.276</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2022-09-14 19:40:00</w:t>
      </w:r>
      <w:r>
        <w:rPr>
          <w:b/>
        </w:rPr>
        <w:t xml:space="preserve">  |  Fecha fin: </w:t>
      </w:r>
      <w:r>
        <w:t>2599-12-31 23:59:59</w:t>
      </w:r>
    </w:p>
    <w:p>
      <w:pPr>
        <w:jc w:val="center"/>
      </w:pPr>
      <w:r>
        <w:br/>
        <w:br/>
      </w:r>
      <w:r>
        <w:rPr>
          <w:b/>
          <w:sz w:val="24"/>
        </w:rPr>
        <w:t>Estado actual</w:t>
      </w:r>
    </w:p>
    <w:p>
      <w:r>
        <w:rPr>
          <w:b/>
        </w:rPr>
        <w:t>Observacion del Sismólogo</w:t>
        <w:br/>
        <w:br/>
      </w:r>
      <w:r>
        <w:t>La estación presenta intermitencia debido a problemas con el operador de la red celular</w:t>
        <w:br/>
        <w:br/>
      </w:r>
      <w:r>
        <w:rPr>
          <w:b/>
        </w:rPr>
        <w:t>Observacion del Electrónico</w:t>
        <w:br/>
        <w:br/>
      </w:r>
      <w:r>
        <w:t xml:space="preserve"> </w:t>
        <w:br/>
        <w:br/>
      </w:r>
      <w:r>
        <w:rPr>
          <w:b/>
        </w:rPr>
        <w:t xml:space="preserve">Fecha del problema: </w:t>
      </w:r>
      <w:r>
        <w:t>2024-01-31</w:t>
        <w:br/>
        <w:br/>
      </w:r>
      <w:r>
        <w:rPr>
          <w:b/>
        </w:rPr>
        <w:t xml:space="preserve">Estado de disponibilidad: </w:t>
      </w:r>
      <w:r>
        <w:t>Intermitente</w:t>
        <w:br/>
        <w:br/>
      </w:r>
      <w:r>
        <w:rPr>
          <w:b/>
        </w:rPr>
        <w:t xml:space="preserve">Problema de sistema: </w:t>
      </w:r>
      <w:r>
        <w:t>Comunicaciones</w:t>
        <w:br/>
        <w:br/>
      </w:r>
      <w:r>
        <w:rPr>
          <w:b/>
          <w:sz w:val="24"/>
        </w:rPr>
        <w:t>1. Funcionamiento</w:t>
        <w:br/>
        <w:br/>
      </w:r>
      <w:r>
        <w:t>El funcionamiento de la estación durante el semestre, se ha visto afectado por algunas fallas producto de la anomalía del servicio del operador de la red de celular, por el cual se transmiten los datos de la estación.</w:t>
        <w:br/>
        <w:br/>
      </w:r>
      <w:r>
        <w:rPr>
          <w:b/>
          <w:sz w:val="24"/>
        </w:rPr>
        <w:t>1.1 Disponibilidad</w:t>
        <w:br/>
        <w:br/>
      </w:r>
      <w:r>
        <w:t xml:space="preserve"> </w:t>
        <w:br/>
      </w:r>
    </w:p>
    <w:p>
      <w:r>
        <w:rPr>
          <w:b/>
        </w:rPr>
        <w:t>Comportamiento de disponibilidad en el semestre para las tres componentes</w:t>
        <w:br/>
        <w:br/>
      </w:r>
      <w:r>
        <w:t>Z    |    mínimo: 0.0%,    máximo: 99.9%,    promedio: 93.99%</w:t>
        <w:br/>
      </w:r>
      <w:r>
        <w:t>N    |    mínimo: 0.0%,    máximo: 99.9%,    promedio: 93.99%</w:t>
        <w:br/>
      </w:r>
      <w:r>
        <w:t>E    |    mínimo: 0.0%,    máximo: 99.9%,    promedio: 93.99%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SAGU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SAGU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SAGU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CSAGU en sus tres componentes.</w:t>
        <w:br/>
        <w:br/>
      </w:r>
      <w:r>
        <w:rPr>
          <w:b/>
          <w:sz w:val="24"/>
        </w:rPr>
        <w:t>1.2 Gaps y Overlaps</w:t>
        <w:br/>
        <w:br/>
      </w:r>
      <w:r>
        <w:t>Los Gaps evidenciados son producto del problema con la transmisión de los datos, la estación ha perdido muchos datos y no se recuperan.</w:t>
        <w:br/>
        <w:br/>
      </w:r>
    </w:p>
    <w:p>
      <w:r>
        <w:br w:type="page"/>
      </w:r>
    </w:p>
    <w:p>
      <w:r>
        <w:rPr>
          <w:b/>
        </w:rPr>
        <w:t>Comportamiento de gaps y overlaps en el semestre para las tres componentes</w:t>
        <w:br/>
        <w:br/>
      </w:r>
      <w:r>
        <w:rPr>
          <w:b/>
        </w:rPr>
        <w:t>Gaps</w:t>
        <w:br/>
      </w:r>
      <w:r>
        <w:t>Z    |    número de gaps: 357,    máximo: 7,    promedio: 1.93</w:t>
        <w:br/>
      </w:r>
      <w:r>
        <w:t>N    |    número de gaps: 358,    máximo: 7,    promedio: 1.94</w:t>
        <w:br/>
      </w:r>
      <w:r>
        <w:t>E    |    número de gaps: 358,    máximo: 7,    promedio: 1.94</w:t>
        <w:br/>
        <w:br/>
      </w:r>
      <w:r>
        <w:rPr>
          <w:b/>
        </w:rPr>
        <w:t>Overlaps</w:t>
        <w:br/>
      </w:r>
      <w:r>
        <w:t>Z    |    número de overlaps: 106,    máximo: 7,    promedio: 0.57</w:t>
        <w:br/>
      </w:r>
      <w:r>
        <w:t>N    |    número de overlaps: 138,    máximo: 4,    promedio: 0.75</w:t>
        <w:br/>
      </w:r>
      <w:r>
        <w:t>E    |    número de overlaps: 132,    máximo: 4,    promedio: 0.71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SAGU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SAGU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SAGU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CSAGU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-4627.5,    máximo: 30352.5,    promedio: 9558.46</w:t>
        <w:br/>
      </w:r>
      <w:r>
        <w:t>N    |    mínimo: -16124.7,    máximo: 972.1,    promedio: -6294.47</w:t>
        <w:br/>
      </w:r>
      <w:r>
        <w:t>E    |    mínimo: -4272.9,    máximo: -9.0,    promedio: -2499.31</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CSAGU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SAGU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CSAGU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CSAGU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33.89,    número de picos: 1.0,    máximo de picos: 1.0</w:t>
        <w:br/>
      </w:r>
      <w:r>
        <w:t>N    |    promedio %ppsd: 34.48,    número de picos: 2.0,    máximo de picos: 1.0</w:t>
        <w:br/>
      </w:r>
      <w:r>
        <w:t>E    |    promedio %ppsd: 34.38,    número de picos: 0.0,    máximo de picos: 0.0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SAGU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SAGU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CSAGU_HN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CSAGU en sus tres componentes.</w:t>
        <w:br/>
        <w:br/>
      </w:r>
      <w:r>
        <w:rPr>
          <w:b/>
          <w:sz w:val="24"/>
        </w:rPr>
        <w:t>Espectro</w:t>
        <w:br/>
        <w:br/>
      </w:r>
      <w:r>
        <w:t xml:space="preserve"> </w:t>
        <w:br/>
        <w:br/>
        <w:br/>
        <w:br/>
      </w:r>
      <w:r>
        <w:rPr>
          <w:b/>
          <w:sz w:val="24"/>
        </w:rPr>
        <w:br/>
        <w:t>3. Última visita</w:t>
        <w:br/>
        <w:br/>
      </w:r>
      <w:r>
        <w:t>La última visita a la estación fue el 2023-09-20 por Ariel Portocarrero realizando  mantenimiento correctivo, se realiza mantenimiento correctivo cambio del cambio de tarjeta sim card e instalación de antena yagi de mayor ganancia.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CSAGU | Semestre 2023-II</w:t>
          </w:r>
        </w:p>
      </w:tc>
      <w:tc>
        <w:tcPr>
          <w:tcW w:type="dxa" w:w="3402"/>
        </w:tcPr>
        <w:p/>
        <w:p>
          <w:r>
            <w:t xml:space="preserve">Sismología </w:t>
            <w:br/>
            <w:t>Por: Elizabeth Mazo</w:t>
            <w:br/>
            <w:t>Fecha: 2024/02/01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