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Malaga - MAL HH</w:t>
        <w:br/>
        <w:br/>
      </w:r>
      <w:r>
        <w:rPr>
          <w:b/>
        </w:rPr>
        <w:t xml:space="preserve">Departamento: </w:t>
      </w:r>
      <w:r>
        <w:t>Valle Del Cauca</w:t>
      </w:r>
      <w:r>
        <w:rPr>
          <w:b/>
        </w:rPr>
        <w:t xml:space="preserve">  |  Municipio: </w:t>
      </w:r>
      <w:r>
        <w:t>Buenaventura</w:t>
        <w:br/>
      </w:r>
      <w:r>
        <w:rPr>
          <w:b/>
        </w:rPr>
        <w:t xml:space="preserve">Coordenadas de la estación: </w:t>
      </w:r>
      <w:r>
        <w:t xml:space="preserve"> Lat. 4.01, Lon. -77.332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RT151A, 120 s, 2000 V/m/s-Q330SR, gain 1, 100 sps,</w:t>
        <w:br/>
      </w:r>
      <w:r>
        <w:rPr>
          <w:b/>
        </w:rPr>
        <w:t xml:space="preserve">Fecha inicio: </w:t>
      </w:r>
      <w:r>
        <w:t>2018-08-08 20:26:00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91.83%</w:t>
        <w:br/>
      </w:r>
      <w:r>
        <w:t>N    |    mínimo: 0.0%,    máximo: 100.0%,    promedio: 91.83%</w:t>
        <w:br/>
      </w:r>
      <w:r>
        <w:t>E    |    mínimo: 0.0%,    máximo: 100.0%,    promedio: 91.83%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L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L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L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66,    máximo: 2,    promedio: 0.36</w:t>
        <w:br/>
      </w:r>
      <w:r>
        <w:t>N    |    número de gaps: 66,    máximo: 2,    promedio: 0.36</w:t>
        <w:br/>
      </w:r>
      <w:r>
        <w:t>E    |    número de gaps: 64,    máximo: 2,    promedio: 0.35</w:t>
        <w:br/>
        <w:br/>
      </w:r>
      <w:r>
        <w:rPr>
          <w:b/>
        </w:rPr>
        <w:t>Overlaps</w:t>
        <w:br/>
      </w:r>
      <w:r>
        <w:t>Z    |    número de overlaps: 47,    máximo: 5,    promedio: 0.25</w:t>
        <w:br/>
      </w:r>
      <w:r>
        <w:t>N    |    número de overlaps: 48,    máximo: 5,    promedio: 0.26</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L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L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L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-6594.1,    máximo: 5578.8,    promedio: -847.61</w:t>
        <w:br/>
      </w:r>
      <w:r>
        <w:t>N    |    mínimo: -9.0,    máximo: 1688.7,    promedio: 962.53</w:t>
        <w:br/>
      </w:r>
      <w:r>
        <w:t>E    |    mínimo: -9.0,    máximo: 891.0,    promedio: 523.62</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MAL_HH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MAL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MAL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MAL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1.96,    número de picos: 49.0,    máximo de picos: 7.0</w:t>
        <w:br/>
      </w:r>
      <w:r>
        <w:t>N    |    promedio %ppsd: 25.64,    número de picos: 1986.0,    máximo de picos: 31.0</w:t>
        <w:br/>
      </w:r>
      <w:r>
        <w:t>E    |    promedio %ppsd: 4.44,    número de picos: 929.0,    máximo de picos: 23.0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MAL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MAL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MAL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MAL en sus tres componentes.</w:t>
        <w:br/>
        <w:br/>
      </w:r>
      <w:r>
        <w:rPr>
          <w:b/>
          <w:sz w:val="24"/>
        </w:rPr>
        <w:t>Espectro</w:t>
        <w:br/>
        <w:br/>
      </w:r>
      <w:r>
        <w:t xml:space="preserve"> </w:t>
        <w:br/>
        <w:br/>
        <w:br/>
        <w:br/>
      </w:r>
      <w:r>
        <w:rPr>
          <w:b/>
          <w:sz w:val="24"/>
        </w:rPr>
        <w:br/>
        <w:t>3. Última visita</w:t>
        <w:br/>
        <w:br/>
      </w:r>
      <w:r>
        <w:t>La última visita a la estación fue el 2023-07-20 por Juan Carlos Lizcano realizando  mantenimiento preventivo, se encontro modem bloqueado y se cambia el142649448 por el 161995409, se cambia sismom. sercel l4558 por el guralp-6t_t6y30, episensor 6857 por el 6331, regulador 19380384 por el 19380365, se cubre con cinta acetato del feed, se desyerba y limpia alredor de caseta, bunker , se lavan y limpian los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MAL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