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Genova - CGENO HN</w:t>
        <w:br/>
        <w:br/>
      </w:r>
    </w:p>
    <w:p>
      <w:r>
        <w:rPr>
          <w:b/>
        </w:rPr>
        <w:t xml:space="preserve">Departamento: </w:t>
      </w:r>
      <w:r>
        <w:t>Quindio</w:t>
      </w:r>
      <w:r>
        <w:rPr>
          <w:b/>
        </w:rPr>
        <w:t xml:space="preserve">  |  Municipio: </w:t>
      </w:r>
      <w:r>
        <w:t>Génova</w:t>
        <w:br/>
      </w:r>
      <w:r>
        <w:rPr>
          <w:b/>
        </w:rPr>
        <w:t xml:space="preserve">Coordenadas de la estación: </w:t>
      </w:r>
      <w:r>
        <w:t xml:space="preserve"> Lat. 4.247, Lon. -75.787</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0</w:t>
        <w:br/>
      </w:r>
      <w:r>
        <w:rPr>
          <w:b/>
        </w:rPr>
        <w:t xml:space="preserve">Fecha inicio: </w:t>
      </w:r>
      <w:r>
        <w:t>2019-04-10 00:00:00</w:t>
      </w:r>
      <w:r>
        <w:rPr>
          <w:b/>
        </w:rPr>
        <w:t xml:space="preserve">  |  Fecha fin: </w:t>
      </w:r>
      <w:r>
        <w:t>2599-12-31 23:59:59</w:t>
      </w:r>
    </w:p>
    <w:p>
      <w:pPr>
        <w:jc w:val="center"/>
      </w:pPr>
      <w:r>
        <w:br/>
        <w:br/>
      </w:r>
      <w:r>
        <w:rPr>
          <w:b/>
          <w:sz w:val="24"/>
        </w:rPr>
        <w:t>Estado actual</w:t>
      </w:r>
    </w:p>
    <w:p>
      <w:r>
        <w:rPr>
          <w:b/>
        </w:rPr>
        <w:t>Observación del Sismólogo</w:t>
        <w:br/>
        <w:br/>
      </w:r>
      <w:r>
        <w:t xml:space="preserve"> </w:t>
        <w:br/>
        <w:br/>
      </w:r>
      <w:r>
        <w:rPr>
          <w:b/>
        </w:rPr>
        <w:t>Observación del Electrónico</w:t>
        <w:br/>
        <w:br/>
      </w:r>
      <w:r>
        <w:t xml:space="preserve"> </w:t>
        <w:br/>
        <w:br/>
      </w:r>
      <w:r>
        <w:rPr>
          <w:b/>
        </w:rPr>
        <w:t xml:space="preserve">Fecha del problema: </w:t>
      </w:r>
      <w:r>
        <w:t>2024-01-30</w:t>
        <w:br/>
        <w:br/>
      </w:r>
      <w:r>
        <w:rPr>
          <w:b/>
        </w:rPr>
        <w:t xml:space="preserve">Estado de disponibilidad: </w:t>
      </w:r>
      <w:r>
        <w:t>Bien</w:t>
        <w:br/>
        <w:br/>
      </w:r>
      <w:r>
        <w:rPr>
          <w:b/>
        </w:rPr>
        <w:t xml:space="preserve">Problema de sistema: </w:t>
      </w:r>
      <w:r>
        <w:t>ninguno</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99.24%</w:t>
        <w:br/>
      </w:r>
      <w:r>
        <w:t>N    |    mínimo: 0.0%,    máximo: 100.0%,    promedio: 99.24%</w:t>
        <w:br/>
      </w:r>
      <w:r>
        <w:t>E    |    mínimo: 0.0%,    máximo: 100.0%,    promedio: 99.24%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GENO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GENO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GENO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CGENO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456,    máximo: 58,    promedio: 2.46</w:t>
        <w:br/>
      </w:r>
      <w:r>
        <w:t>N    |    número de gaps: 453,    máximo: 58,    promedio: 2.45</w:t>
        <w:br/>
      </w:r>
      <w:r>
        <w:t>E    |    número de gaps: 454,    máximo: 58,    promedio: 2.45</w:t>
        <w:br/>
        <w:br/>
      </w:r>
      <w:r>
        <w:rPr>
          <w:b/>
        </w:rPr>
        <w:t>Overlaps</w:t>
        <w:br/>
      </w:r>
      <w:r>
        <w:t>Z    |    número de overlaps: 9,    máximo: 9,    promedio: 0.05</w:t>
        <w:br/>
      </w:r>
      <w:r>
        <w:t>N    |    número de overlaps: 9,    máximo: 9,    promedio: 0.05</w:t>
        <w:br/>
      </w:r>
      <w:r>
        <w:t>E    |    número de overlaps: 9,    máximo: 9,    promedio: 0.05</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GENO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GENO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GENO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CGENO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-19285.7,    máximo: 27058.4,    promedio: -3907.27</w:t>
        <w:br/>
      </w:r>
      <w:r>
        <w:t>N    |    mínimo: -6329.0,    máximo: 49677.5,    promedio: 24348.16</w:t>
        <w:br/>
      </w:r>
      <w:r>
        <w:t>E    |    mínimo: -18680.7,    máximo: 14750.8,    promedio: 5189.38</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GENO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CGENO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GENO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CGENO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    número de picos: 9.0,    máximo de picos: 9.0</w:t>
        <w:br/>
      </w:r>
      <w:r>
        <w:t>N    |    promedio %ppsd: 40.0,    número de picos: 9.0,    máximo de picos: 9.0</w:t>
        <w:br/>
      </w:r>
      <w:r>
        <w:t>E    |    promedio %ppsd: 40.33,    número de picos: 10.0,    máximo de picos: 9.0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CGENO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GENO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GENO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CGENO en sus tres componentes.</w:t>
        <w:br/>
        <w:br/>
      </w:r>
      <w:r>
        <w:rPr>
          <w:b/>
          <w:sz w:val="24"/>
        </w:rPr>
        <w:t>Espectro</w:t>
        <w:br/>
        <w:br/>
      </w:r>
      <w:r>
        <w:t xml:space="preserve"> </w:t>
        <w:br/>
        <w:br/>
        <w:br/>
        <w:br/>
      </w:r>
      <w:r>
        <w:rPr>
          <w:b/>
          <w:sz w:val="24"/>
        </w:rPr>
        <w:br/>
        <w:t>3. Última visita</w:t>
        <w:br/>
        <w:br/>
      </w:r>
      <w:r>
        <w:t>La última visita a la estación fue el 2023-02-24 por Oscar Suarez realizando  mantenimiento correctivo, se cambia antena gps por fallas de la que estaba, se limpia techo y panel solar,  se descargan datos almacenados en el fortismus.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CGENO | Semestre 2023-II</w:t>
          </w:r>
        </w:p>
      </w:tc>
      <w:tc>
        <w:tcPr>
          <w:tcW w:type="dxa" w:w="3402"/>
        </w:tcPr>
        <w:p/>
        <w:p>
          <w:r>
            <w:t xml:space="preserve">Sismología </w:t>
            <w:br/>
            <w:t>Por: Angel Daniel Agudelo</w:t>
            <w:br/>
            <w:t>Fecha: 2024/02/20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