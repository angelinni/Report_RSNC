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Jose Del Palmar - PAL HH</w:t>
        <w:br/>
        <w:br/>
      </w:r>
      <w:r>
        <w:rPr>
          <w:b/>
        </w:rPr>
        <w:t xml:space="preserve">Departamento: </w:t>
      </w:r>
      <w:r>
        <w:t>Choco</w:t>
      </w:r>
      <w:r>
        <w:rPr>
          <w:b/>
        </w:rPr>
        <w:t xml:space="preserve">  |  Municipio: </w:t>
      </w:r>
      <w:r>
        <w:t>San José Del Palmar</w:t>
        <w:br/>
      </w:r>
      <w:r>
        <w:rPr>
          <w:b/>
        </w:rPr>
        <w:t xml:space="preserve">Coordenadas de la estación: </w:t>
      </w:r>
      <w:r>
        <w:t xml:space="preserve"> Lat. 4.906, Lon. -76.282</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2021-09-24 13:22:00</w:t>
      </w:r>
      <w:r>
        <w:rPr>
          <w:b/>
        </w:rPr>
        <w:t xml:space="preserve">  |  Fecha fin: </w:t>
      </w:r>
      <w:r>
        <w:t>2599-12-31 23:59:59</w:t>
        <w:br/>
        <w:br/>
        <w:br/>
        <w:br/>
      </w:r>
      <w:r>
        <w:rPr>
          <w:b/>
          <w:sz w:val="24"/>
        </w:rPr>
        <w:t>1. Funcionamiento</w:t>
        <w:br/>
        <w:br/>
      </w:r>
      <w:r>
        <w:t>La estación híbrida tuvo un comportamiento bueno durante el semestre, con dos cortes largos importantes en el mes de junio aparentemente por baja potencia en la conexión satelital.</w:t>
        <w:br/>
        <w:br/>
      </w:r>
      <w:r>
        <w:rPr>
          <w:b/>
          <w:sz w:val="24"/>
        </w:rPr>
        <w:t>1.1 Disponibilidad</w:t>
        <w:br/>
        <w:br/>
      </w:r>
      <w:r>
        <w:t>La estación presentó una disponibilidad promedio del 99%</w:t>
        <w:br/>
      </w:r>
    </w:p>
    <w:p>
      <w:r>
        <w:rPr>
          <w:b/>
        </w:rPr>
        <w:t>Comportamiento de disponibilidad en el semestre para las tres componentes</w:t>
        <w:br/>
        <w:br/>
      </w:r>
      <w:r>
        <w:t>Z    |    mínimo: 1.5%,    máximo: 100.0%,    promedio: 99.02%</w:t>
        <w:br/>
      </w:r>
      <w:r>
        <w:t>N    |    mínimo: 1.5%,    máximo: 100.0%,    promedio: 99.02%</w:t>
        <w:br/>
      </w:r>
      <w:r>
        <w:t>E    |    mínimo: 1.5%,    máximo: 100.0%,    promedio: 99.02%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L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L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L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PAL en sus tres componentes.</w:t>
        <w:br/>
        <w:br/>
      </w:r>
      <w:r>
        <w:rPr>
          <w:b/>
          <w:sz w:val="24"/>
        </w:rPr>
        <w:t>1.2 Gaps y Overlaps</w:t>
        <w:br/>
        <w:br/>
      </w:r>
      <w:r>
        <w:t xml:space="preserve">Con el uso de la herramienta snuffler se puede observar que, a pesar de presentar un funcionamiento del 99%, se presentan múltiples cortes a lo largo del período revisado, con recuperación de los datos pero la ocurrencia de overlaps en el  semestre. </w:t>
        <w:br/>
        <w:br/>
      </w:r>
    </w:p>
    <w:p>
      <w:r>
        <w:br w:type="page"/>
      </w:r>
    </w:p>
    <w:p>
      <w:r>
        <w:rPr>
          <w:b/>
        </w:rPr>
        <w:t>Comportamiento de gaps y overlaps en el semestre para las tres componentes</w:t>
        <w:br/>
        <w:br/>
      </w:r>
      <w:r>
        <w:rPr>
          <w:b/>
        </w:rPr>
        <w:t>Gaps</w:t>
        <w:br/>
      </w:r>
      <w:r>
        <w:t>Z    |    número de gaps: 14,    máximo: 5,    promedio: 0.08</w:t>
        <w:br/>
      </w:r>
      <w:r>
        <w:t>N    |    número de gaps: 15,    máximo: 5,    promedio: 0.08</w:t>
        <w:br/>
      </w:r>
      <w:r>
        <w:t>E    |    número de gaps: 14,    máximo: 5,    promedio: 0.08</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L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L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L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PAL en sus tres componentes.</w:t>
        <w:br/>
        <w:br/>
      </w:r>
      <w:r>
        <w:rPr>
          <w:b/>
          <w:sz w:val="24"/>
        </w:rPr>
        <w:t>2. Calidad</w:t>
        <w:br/>
        <w:br/>
      </w:r>
      <w:r>
        <w:t>Los datos presentan buen comportamiento en general, con un pico en el offset finalizando el mes de abril aparentemente asociado a un corte en la señal que generó un overlap.</w:t>
        <w:br/>
        <w:br/>
      </w:r>
      <w:r>
        <w:rPr>
          <w:b/>
          <w:sz w:val="24"/>
        </w:rPr>
        <w:t>2.1 Offset</w:t>
        <w:br/>
        <w:br/>
      </w:r>
      <w:r>
        <w:t>Los niveles de offset de la señal presentan un comportamiento bueno en general en las tres componentes.</w:t>
        <w:br/>
        <w:br/>
      </w:r>
      <w:r>
        <w:rPr>
          <w:b/>
        </w:rPr>
        <w:t>Comportamiento de offset en el semestre para las tres componentes</w:t>
        <w:br/>
        <w:br/>
      </w:r>
      <w:r>
        <w:t>Z    |    mínimo: 1012.4,    máximo: 1759.6,    promedio: 1633.06</w:t>
        <w:br/>
      </w:r>
      <w:r>
        <w:t>N    |    mínimo: 177.6,    máximo: 1071.6,    promedio: 369.67</w:t>
        <w:br/>
      </w:r>
      <w:r>
        <w:t>E    |    mínimo: 136.7,    máximo: 636.0,    promedio: 530.1</w:t>
        <w:br/>
        <w:br/>
      </w:r>
      <w:r>
        <w:br/>
        <w:drawing>
          <wp:inline xmlns:a="http://schemas.openxmlformats.org/drawingml/2006/main" xmlns:pic="http://schemas.openxmlformats.org/drawingml/2006/picture">
            <wp:extent cx="5943600" cy="1462164"/>
            <wp:docPr id="7" name="Picture 7"/>
            <wp:cNvGraphicFramePr>
              <a:graphicFrameLocks noChangeAspect="1"/>
            </wp:cNvGraphicFramePr>
            <a:graphic>
              <a:graphicData uri="http://schemas.openxmlformats.org/drawingml/2006/picture">
                <pic:pic>
                  <pic:nvPicPr>
                    <pic:cNvPr id="0" name="offset_PAL_HHZ.png"/>
                    <pic:cNvPicPr/>
                  </pic:nvPicPr>
                  <pic:blipFill>
                    <a:blip r:embed="rId16"/>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AL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PAL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PAL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1.49,    número de picos: 2935,    máximo de picos: 28</w:t>
        <w:br/>
      </w:r>
      <w:r>
        <w:t>N    |    promedio %ppsd: 1.69,    número de picos: 2759,    máximo de picos: 25</w:t>
        <w:br/>
      </w:r>
      <w:r>
        <w:t>E    |    promedio %ppsd: 1.71,    número de picos: 2766,    máximo de picos: 28</w:t>
        <w:br/>
        <w:br/>
      </w:r>
      <w:r>
        <w:drawing>
          <wp:inline xmlns:a="http://schemas.openxmlformats.org/drawingml/2006/main" xmlns:pic="http://schemas.openxmlformats.org/drawingml/2006/picture">
            <wp:extent cx="5943600" cy="1399563"/>
            <wp:docPr id="10" name="Picture 10"/>
            <wp:cNvGraphicFramePr>
              <a:graphicFrameLocks noChangeAspect="1"/>
            </wp:cNvGraphicFramePr>
            <a:graphic>
              <a:graphicData uri="http://schemas.openxmlformats.org/drawingml/2006/picture">
                <pic:pic>
                  <pic:nvPicPr>
                    <pic:cNvPr id="0" name="ppsd_PAL_HHZ.png"/>
                    <pic:cNvPicPr/>
                  </pic:nvPicPr>
                  <pic:blipFill>
                    <a:blip r:embed="rId19"/>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AL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PAL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PAL en sus tres componentes.</w:t>
        <w:br/>
        <w:br/>
      </w:r>
      <w:r>
        <w:rPr>
          <w:b/>
          <w:sz w:val="24"/>
        </w:rPr>
        <w:t>Espectro</w:t>
        <w:br/>
        <w:br/>
      </w:r>
      <w:r>
        <w:t>La señal presenta múltiples picos a lo largo del semestre, con un promedio de 27 picos.</w:t>
        <w:br/>
        <w:t>El análisis de ruido evidencia que las tres componentes presentan en general buen comportamiento dentro de las curvas de Peterson.</w:t>
        <w:br/>
        <w:t>El %ppsd es inferior a 1.8 para todas las componentes lo que indica un comportamiento esperado de la señal.</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PAL.</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PAL.</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PAL.</w:t>
        <w:br/>
        <w:br/>
      </w:r>
      <w:r>
        <w:rPr>
          <w:b/>
          <w:sz w:val="24"/>
        </w:rPr>
        <w:br/>
        <w:t>3. Última visita</w:t>
        <w:br/>
        <w:br/>
      </w:r>
      <w:r>
        <w:t>La última visita a la estación fue el 2022-09-11 por Oscar Suarez realizando  mantenimiento correctivo, se instalan paneles cod_064143 y 064144, (2) baterias, se instala pararrayos, se limpian paneles y zona alrededor caseta, se retiran radios cod. 063690, 063691 y se instalan cod. 025198 y 046596, se limpia antena y se deja gps fuera del bunker. pendiente: llevar gabinete para instalar y cambiar alambre de puas alrededor bunker.</w:t>
        <w:br/>
        <w:br/>
        <w:br/>
        <w:br/>
      </w:r>
      <w:r>
        <w:rPr>
          <w:b/>
          <w:sz w:val="24"/>
        </w:rPr>
        <w:t>4. Recomendaciones</w:t>
        <w:br/>
        <w:br/>
      </w:r>
      <w:r>
        <w:t xml:space="preserve">Se requiere revisar los cortes que se presentan en la transmisión que originan la ocurrenca de overlaps. </w:t>
        <w:br/>
        <w:br/>
      </w:r>
      <w:r>
        <w:drawing>
          <wp:inline xmlns:a="http://schemas.openxmlformats.org/drawingml/2006/main" xmlns:pic="http://schemas.openxmlformats.org/drawingml/2006/picture">
            <wp:extent cx="4572000" cy="1996663"/>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996663"/>
                    </a:xfrm>
                    <a:prstGeom prst="rect"/>
                  </pic:spPr>
                </pic:pic>
              </a:graphicData>
            </a:graphic>
          </wp:inline>
        </w:drawing>
      </w:r>
      <w:r>
        <w:rPr>
          <w:b/>
          <w:sz w:val="18"/>
        </w:rPr>
        <w:br/>
        <w:t xml:space="preserve">Figura 8. </w:t>
      </w:r>
      <w:r>
        <w:rPr>
          <w:sz w:val="18"/>
        </w:rPr>
        <w:t xml:space="preserve"> Imagen de apoyo de la estación PAL.</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PAL | Semestre 2023-I</w:t>
          </w:r>
        </w:p>
      </w:tc>
      <w:tc>
        <w:tcPr>
          <w:tcW w:type="dxa" w:w="3402"/>
        </w:tcPr>
        <w:p/>
        <w:p>
          <w:r>
            <w:t xml:space="preserve">Sismología </w:t>
            <w:br/>
            <w:t>Por: Luisa Castillo</w:t>
            <w:br/>
            <w:t>Fecha: 2024/01/13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