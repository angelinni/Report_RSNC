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Malaga - MAL EH</w:t>
        <w:br/>
        <w:br/>
      </w:r>
      <w:r>
        <w:rPr>
          <w:b/>
        </w:rPr>
        <w:t xml:space="preserve">Departamento: </w:t>
      </w:r>
      <w:r>
        <w:t>Valle Del Cauca</w:t>
      </w:r>
      <w:r>
        <w:rPr>
          <w:b/>
        </w:rPr>
        <w:t xml:space="preserve">  |  Municipio: </w:t>
      </w:r>
      <w:r>
        <w:t>Buenaventura</w:t>
        <w:br/>
      </w:r>
      <w:r>
        <w:rPr>
          <w:b/>
        </w:rPr>
        <w:t xml:space="preserve">Coordenadas de la estación: </w:t>
      </w:r>
      <w:r>
        <w:t xml:space="preserve"> Lat. 4.01, Lon. -77.332</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corto periodo - 20 </w:t>
      </w:r>
      <w:r>
        <w:br/>
      </w:r>
      <w:r>
        <w:rPr>
          <w:b/>
        </w:rPr>
        <w:t xml:space="preserve">Sensor y digitalizador: </w:t>
      </w:r>
      <w:r>
        <w:t>L-4C, 1 Hz, 171 V/m/s, Rc=5500 Ohms, Rs=8905 Ohms-</w:t>
        <w:br/>
      </w:r>
      <w:r>
        <w:rPr>
          <w:b/>
        </w:rPr>
        <w:t xml:space="preserve">Fecha inicio: </w:t>
      </w:r>
      <w:r>
        <w:t>2017-06-23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25.58%</w:t>
        <w:br/>
      </w:r>
      <w:r>
        <w:t>N    |    mínimo: 0.0%,    máximo: 100.0%,    promedio: 25.58%</w:t>
        <w:br/>
      </w:r>
      <w:r>
        <w:t>E    |    mínimo: 0.0%,    máximo: 100.0%,    promedio: 25.58%</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MAL_E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MAL_E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MAL_E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MAL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11,    máximo: 5,    promedio: 0.06</w:t>
        <w:br/>
      </w:r>
      <w:r>
        <w:t>N    |    número de gaps: 11,    máximo: 5,    promedio: 0.06</w:t>
        <w:br/>
      </w:r>
      <w:r>
        <w:t>E    |    número de gaps: 11,    máximo: 5,    promedio: 0.06</w:t>
        <w:br/>
        <w:br/>
      </w:r>
      <w:r>
        <w:rPr>
          <w:b/>
        </w:rPr>
        <w:t>Overlaps</w:t>
        <w:br/>
      </w:r>
      <w:r>
        <w:t>Z    |    número de overlaps: 11,    máximo: 4,    promedio: 0.06</w:t>
        <w:br/>
      </w:r>
      <w:r>
        <w:t>N    |    número de overlaps: 11,    máximo: 4,    promedio: 0.06</w:t>
        <w:br/>
      </w:r>
      <w:r>
        <w:t>E    |    número de overlaps: 11,    máximo: 4,    promedio: 0.06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MAL_E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MAL_E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MAL_E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MAL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526.6,    máximo: 643.8,    promedio: 577.99</w:t>
        <w:br/>
      </w:r>
      <w:r>
        <w:t>N    |    mínimo: 555.3,    máximo: 662.6,    promedio: 602.67</w:t>
        <w:br/>
      </w:r>
      <w:r>
        <w:t>E    |    mínimo: 1000.2,    máximo: 1066.7,    promedio: 1019.45</w:t>
        <w:br/>
        <w:br/>
      </w:r>
      <w:r>
        <w:br/>
        <w:drawing>
          <wp:inline xmlns:a="http://schemas.openxmlformats.org/drawingml/2006/main" xmlns:pic="http://schemas.openxmlformats.org/drawingml/2006/picture">
            <wp:extent cx="5943600" cy="1472750"/>
            <wp:docPr id="7" name="Picture 7"/>
            <wp:cNvGraphicFramePr>
              <a:graphicFrameLocks noChangeAspect="1"/>
            </wp:cNvGraphicFramePr>
            <a:graphic>
              <a:graphicData uri="http://schemas.openxmlformats.org/drawingml/2006/picture">
                <pic:pic>
                  <pic:nvPicPr>
                    <pic:cNvPr id="0" name="offset_MAL_EHZ.png"/>
                    <pic:cNvPicPr/>
                  </pic:nvPicPr>
                  <pic:blipFill>
                    <a:blip r:embed="rId16"/>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MAL_E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62164"/>
            <wp:docPr id="9" name="Picture 9"/>
            <wp:cNvGraphicFramePr>
              <a:graphicFrameLocks noChangeAspect="1"/>
            </wp:cNvGraphicFramePr>
            <a:graphic>
              <a:graphicData uri="http://schemas.openxmlformats.org/drawingml/2006/picture">
                <pic:pic>
                  <pic:nvPicPr>
                    <pic:cNvPr id="0" name="offset_MAL_EHE.png"/>
                    <pic:cNvPicPr/>
                  </pic:nvPicPr>
                  <pic:blipFill>
                    <a:blip r:embed="rId18"/>
                    <a:stretch>
                      <a:fillRect/>
                    </a:stretch>
                  </pic:blipFill>
                  <pic:spPr>
                    <a:xfrm>
                      <a:off x="0" y="0"/>
                      <a:ext cx="5943600" cy="1462164"/>
                    </a:xfrm>
                    <a:prstGeom prst="rect"/>
                  </pic:spPr>
                </pic:pic>
              </a:graphicData>
            </a:graphic>
          </wp:inline>
        </w:drawing>
        <w:br/>
      </w:r>
      <w:r>
        <w:rPr>
          <w:b/>
          <w:sz w:val="18"/>
        </w:rPr>
        <w:t xml:space="preserve">  Figura 3.</w:t>
      </w:r>
      <w:r>
        <w:rPr>
          <w:sz w:val="18"/>
        </w:rPr>
        <w:t xml:space="preserve">  Gráfica de offset en los datos de la estación MAL en sus tres componentes.</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las tres componentes.</w:t>
        <w:br/>
        <w:br/>
      </w:r>
      <w:r>
        <w:t>Z    |    promedio %ppsd: 29.68,    número de picos: 12,    máximo de picos: 3</w:t>
        <w:br/>
      </w:r>
      <w:r>
        <w:t>N    |    promedio %ppsd: 53.09,    número de picos: 17,    máximo de picos: 2</w:t>
        <w:br/>
      </w:r>
      <w:r>
        <w:t>E    |    promedio %ppsd: 51.17,    número de picos: 31,    máximo de picos: 5</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MAL_E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MAL_EH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MAL_E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MAL en sus tres componentes.</w:t>
        <w:br/>
        <w:br/>
      </w:r>
      <w:r>
        <w:rPr>
          <w:b/>
          <w:sz w:val="24"/>
        </w:rPr>
        <w:t>Espectro</w:t>
        <w:br/>
        <w:br/>
      </w:r>
      <w:r>
        <w:t xml:space="preserve"> </w:t>
        <w:br/>
        <w:br/>
        <w:br/>
        <w:br/>
      </w:r>
      <w:r>
        <w:drawing>
          <wp:inline xmlns:a="http://schemas.openxmlformats.org/drawingml/2006/main" xmlns:pic="http://schemas.openxmlformats.org/drawingml/2006/picture">
            <wp:extent cx="4572000" cy="2398510"/>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398510"/>
                    </a:xfrm>
                    <a:prstGeom prst="rect"/>
                  </pic:spPr>
                </pic:pic>
              </a:graphicData>
            </a:graphic>
          </wp:inline>
        </w:drawing>
      </w:r>
      <w:r>
        <w:rPr>
          <w:b/>
          <w:sz w:val="18"/>
        </w:rPr>
        <w:br/>
        <w:t>Figura 5.</w:t>
      </w:r>
      <w:r>
        <w:rPr>
          <w:sz w:val="18"/>
        </w:rPr>
        <w:t xml:space="preserve"> Espectro de ruido en los datos de la estación MAL.</w:t>
        <w:br/>
        <w:br/>
      </w:r>
      <w:r>
        <w:drawing>
          <wp:inline xmlns:a="http://schemas.openxmlformats.org/drawingml/2006/main" xmlns:pic="http://schemas.openxmlformats.org/drawingml/2006/picture">
            <wp:extent cx="4572000" cy="2401196"/>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401196"/>
                    </a:xfrm>
                    <a:prstGeom prst="rect"/>
                  </pic:spPr>
                </pic:pic>
              </a:graphicData>
            </a:graphic>
          </wp:inline>
        </w:drawing>
      </w:r>
      <w:r>
        <w:rPr>
          <w:b/>
          <w:sz w:val="18"/>
        </w:rPr>
        <w:br/>
        <w:t>Figura 6.</w:t>
      </w:r>
      <w:r>
        <w:rPr>
          <w:sz w:val="18"/>
        </w:rPr>
        <w:t xml:space="preserve"> Espectro de ruido en los datos de la estación MAL.</w:t>
        <w:br/>
        <w:br/>
      </w:r>
      <w:r>
        <w:drawing>
          <wp:inline xmlns:a="http://schemas.openxmlformats.org/drawingml/2006/main" xmlns:pic="http://schemas.openxmlformats.org/drawingml/2006/picture">
            <wp:extent cx="4572000" cy="2398259"/>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398259"/>
                    </a:xfrm>
                    <a:prstGeom prst="rect"/>
                  </pic:spPr>
                </pic:pic>
              </a:graphicData>
            </a:graphic>
          </wp:inline>
        </w:drawing>
      </w:r>
      <w:r>
        <w:rPr>
          <w:b/>
          <w:sz w:val="18"/>
        </w:rPr>
        <w:br/>
        <w:t>Figura 7.</w:t>
      </w:r>
      <w:r>
        <w:rPr>
          <w:sz w:val="18"/>
        </w:rPr>
        <w:t xml:space="preserve"> Espectro de ruido en los datos de la estación MAL.</w:t>
        <w:br/>
        <w:br/>
      </w:r>
      <w:r>
        <w:rPr>
          <w:b/>
          <w:sz w:val="24"/>
        </w:rPr>
        <w:br/>
        <w:t>3. Última visita</w:t>
        <w:br/>
        <w:br/>
      </w:r>
      <w:r>
        <w:t>La última visita a la estación fue el 2023-07-20 por Juan Carlos Lizcano realizando  mantenimiento preventivo, se encontro modem bloqueado y se cambia el142649448 por el 161995409, se cambia sismom. sercel l4558 por el guralp-6t_t6y30, episensor 6857 por el 6331, regulador 19380384 por el 19380365, se cubre con cinta acetato del feed, se desyerba y limpia alredor de caseta, bunker , se lavan y limpian los paneles,.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MAL | Semestre 2023-I</w:t>
          </w:r>
        </w:p>
      </w:tc>
      <w:tc>
        <w:tcPr>
          <w:tcW w:type="dxa" w:w="3402"/>
        </w:tcPr>
        <w:p/>
        <w:p>
          <w:r>
            <w:t xml:space="preserve">Sismología </w:t>
            <w:br/>
            <w:t>Por: Fernando Garzon</w:t>
            <w:br/>
            <w:t>Fecha: 2023/11/14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