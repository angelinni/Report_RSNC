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La Macarena - MACC HH</w:t>
        <w:br/>
        <w:br/>
      </w:r>
      <w:r>
        <w:rPr>
          <w:b/>
        </w:rPr>
        <w:t xml:space="preserve">Departamento: </w:t>
      </w:r>
      <w:r>
        <w:t>Meta</w:t>
      </w:r>
      <w:r>
        <w:rPr>
          <w:b/>
        </w:rPr>
        <w:t xml:space="preserve">  |  Municipio: </w:t>
      </w:r>
      <w:r>
        <w:t>La Macarena</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RT151, 120 s, 2000 V/m/s-Q330SR, gain 1, 100 sps,</w:t>
        <w:br/>
      </w:r>
      <w:r>
        <w:rPr>
          <w:b/>
        </w:rPr>
        <w:t xml:space="preserve">Fecha inicio: </w:t>
      </w:r>
      <w:r>
        <w:t>2013-05-30 00:00:00</w:t>
      </w:r>
      <w:r>
        <w:rPr>
          <w:b/>
        </w:rPr>
        <w:t xml:space="preserve">  |  Fecha fin: </w:t>
      </w:r>
      <w:r>
        <w:t>2599-12-31 23:59:59</w:t>
        <w:br/>
        <w:br/>
        <w:br/>
        <w:br/>
      </w:r>
      <w:r>
        <w:rPr>
          <w:b/>
          <w:sz w:val="28"/>
        </w:rPr>
        <w:t>1. Funcionamiento</w:t>
        <w:br/>
        <w:br/>
      </w:r>
      <w:r>
        <w:t>En el periodo 2023-I la disponibilidad de la estación fue del 84.5%. Durante le periodo de enero a marzo 2023, la estación presento una disponibilidad menor al 100%, la estacion se encuentra por fuera desde junio debido a problemas en su regulador solar. La estación dejó de cargar las bateríasdesde el día 30 de mayo del 2023.</w:t>
        <w:br/>
        <w:br/>
      </w:r>
      <w:r>
        <w:rPr>
          <w:b/>
          <w:sz w:val="28"/>
        </w:rPr>
        <w:t>1.1 Disponibilidad</w:t>
        <w:br/>
        <w:br/>
      </w:r>
      <w:r>
        <w:t>Durante el periodo 2023-I la estación sismológica ha presentado un promedio de disponibilidad del 84.4%</w:t>
      </w:r>
    </w:p>
    <w:p>
      <w:r>
        <w:br w:type="page"/>
      </w:r>
    </w:p>
    <w:p>
      <w: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AC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AC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ACC_HHE.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MACC en sus tres componentes.</w:t>
        <w:br/>
        <w:br/>
      </w:r>
      <w:r>
        <w:rPr>
          <w:b/>
        </w:rPr>
        <w:t>Comportamiento de disponibilidad en el semestre para las tres componentes</w:t>
        <w:br/>
        <w:br/>
      </w:r>
      <w:r>
        <w:t>Z    |    mínimo: 0.0%,    máximo: 100.0%,    promedio: 84.48%</w:t>
        <w:br/>
      </w:r>
      <w:r>
        <w:t>N    |    mínimo: 0.0%,    máximo: 100.0%,    promedio: 84.48%</w:t>
        <w:br/>
      </w:r>
      <w:r>
        <w:t>E    |    mínimo: 0.0%,    máximo: 100.0%,    promedio: 84.48%</w:t>
        <w:br/>
        <w:br/>
      </w:r>
      <w:r>
        <w:rPr>
          <w:b/>
          <w:sz w:val="28"/>
        </w:rPr>
        <w:t>1.2 Gaps y Overlaps</w:t>
        <w:br/>
        <w:br/>
      </w:r>
      <w:r>
        <w:t>Se han presentado un valor máximo de 1 Gaps diarios y un promedio de 0.01 ,los cuales son aceptables. Se han presentado 3 overlaps máximos diarios y un promedio de 0.2.</w:t>
      </w:r>
    </w:p>
    <w:p>
      <w:r>
        <w:br w:type="page"/>
      </w:r>
    </w:p>
    <w:p>
      <w: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AC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AC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ACC_HHE.png"/>
                    <pic:cNvPicPr/>
                  </pic:nvPicPr>
                  <pic:blipFill>
                    <a:blip r:embed="rId15"/>
                    <a:stretch>
                      <a:fillRect/>
                    </a:stretch>
                  </pic:blipFill>
                  <pic:spPr>
                    <a:xfrm>
                      <a:off x="0" y="0"/>
                      <a:ext cx="5943600" cy="1468026"/>
                    </a:xfrm>
                    <a:prstGeom prst="rect"/>
                  </pic:spPr>
                </pic:pic>
              </a:graphicData>
            </a:graphic>
          </wp:inline>
        </w:drawing>
      </w:r>
      <w:r>
        <w:rPr>
          <w:b/>
        </w:rPr>
        <w:t xml:space="preserve">  Figura 2.</w:t>
      </w:r>
      <w:r>
        <w:t xml:space="preserve">  Gráfica de gap y overlaps en los datos de la estación MACC en sus tres componentes.</w:t>
        <w:br/>
        <w:br/>
      </w:r>
      <w:r>
        <w:rPr>
          <w:b/>
        </w:rPr>
        <w:t>Comportamiento de gaps y overlaps en el semestre para las tres componentes</w:t>
        <w:br/>
        <w:br/>
      </w:r>
      <w:r>
        <w:rPr>
          <w:b/>
        </w:rPr>
        <w:t>Gaps</w:t>
        <w:br/>
      </w:r>
      <w:r>
        <w:t>Z    |    número de gaps: 2,    máximo: 1,    promedio: 0.01</w:t>
        <w:br/>
      </w:r>
      <w:r>
        <w:t>N    |    número de gaps: 2,    máximo: 1,    promedio: 0.01</w:t>
        <w:br/>
      </w:r>
      <w:r>
        <w:t>E    |    número de gaps: 2,    máximo: 1,    promedio: 0.01</w:t>
        <w:br/>
        <w:br/>
      </w:r>
      <w:r>
        <w:rPr>
          <w:b/>
        </w:rPr>
        <w:t>Overlaps</w:t>
        <w:br/>
      </w:r>
      <w:r>
        <w:t>Z    |    número de overlaps: 36,    máximo: 3,    promedio: 0.2</w:t>
        <w:br/>
      </w:r>
      <w:r>
        <w:t>N    |    número de overlaps: 36,    máximo: 3,    promedio: 0.2</w:t>
        <w:br/>
      </w:r>
      <w:r>
        <w:t>E    |    número de overlaps: 36,    máximo: 3,    promedio: 0.2</w:t>
        <w:br/>
        <w:br/>
      </w:r>
      <w:r>
        <w:rPr>
          <w:b/>
          <w:sz w:val="28"/>
        </w:rPr>
        <w:t>2. Calidad</w:t>
        <w:br/>
        <w:br/>
      </w:r>
      <w:r>
        <w:t>La estación ha presentado buen registro en el periodo tiempo, con un máximo de picos diario de 10,  asociado a actividades antrópicas en la región</w:t>
        <w:br/>
        <w:br/>
        <w:br/>
      </w:r>
      <w:r>
        <w:rPr>
          <w:b/>
          <w:sz w:val="28"/>
        </w:rPr>
        <w:t>2.1 Offset</w:t>
        <w:br/>
        <w:br/>
      </w:r>
      <w:r>
        <w:t>Durante el periodo 2023-I, la estación ha presentado un offset promedio de -2.45 cuentas en la componente Z, en la componente N -150562 cuentas y -204 cuentas. el Valor de cuentas de la componente HN presenta un gran pico el 11 de marzo el cual esta elevando el valor promedio del offset en esta componente, a pesar de esto y de acuerdo a lo observado en las figuras, el offset se ha mantenido bajo y constante en las tres componentes de la estación</w:t>
      </w:r>
      <w:r>
        <w:br/>
        <w:drawing>
          <wp:inline xmlns:a="http://schemas.openxmlformats.org/drawingml/2006/main" xmlns:pic="http://schemas.openxmlformats.org/drawingml/2006/picture">
            <wp:extent cx="5943600" cy="1465676"/>
            <wp:docPr id="7" name="Picture 7"/>
            <wp:cNvGraphicFramePr>
              <a:graphicFrameLocks noChangeAspect="1"/>
            </wp:cNvGraphicFramePr>
            <a:graphic>
              <a:graphicData uri="http://schemas.openxmlformats.org/drawingml/2006/picture">
                <pic:pic>
                  <pic:nvPicPr>
                    <pic:cNvPr id="0" name="offset_MACC_HHZ.png"/>
                    <pic:cNvPicPr/>
                  </pic:nvPicPr>
                  <pic:blipFill>
                    <a:blip r:embed="rId16"/>
                    <a:stretch>
                      <a:fillRect/>
                    </a:stretch>
                  </pic:blipFill>
                  <pic:spPr>
                    <a:xfrm>
                      <a:off x="0" y="0"/>
                      <a:ext cx="5943600" cy="1465676"/>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MACC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MACC_HHE.png"/>
                    <pic:cNvPicPr/>
                  </pic:nvPicPr>
                  <pic:blipFill>
                    <a:blip r:embed="rId18"/>
                    <a:stretch>
                      <a:fillRect/>
                    </a:stretch>
                  </pic:blipFill>
                  <pic:spPr>
                    <a:xfrm>
                      <a:off x="0" y="0"/>
                      <a:ext cx="5943600" cy="1449429"/>
                    </a:xfrm>
                    <a:prstGeom prst="rect"/>
                  </pic:spPr>
                </pic:pic>
              </a:graphicData>
            </a:graphic>
          </wp:inline>
        </w:drawing>
        <w:br/>
      </w:r>
      <w:r>
        <w:rPr>
          <w:b/>
        </w:rPr>
        <w:t xml:space="preserve">  Figura 3.</w:t>
      </w:r>
      <w:r>
        <w:t xml:space="preserve">  Gráfica de offset en los datos de la estación MACC en sus tres componentes.</w:t>
        <w:br/>
        <w:br/>
      </w:r>
      <w:r>
        <w:rPr>
          <w:b/>
        </w:rPr>
        <w:t>Comportamiento de offset en el semestre para las tres componentes</w:t>
        <w:br/>
        <w:br/>
      </w:r>
      <w:r>
        <w:t>Z    |    mínimo: -186.2,    máximo: 380.2,    promedio: -2.46</w:t>
        <w:br/>
      </w:r>
      <w:r>
        <w:t>N    |    mínimo: -586.6,    máximo: 6171260.3,    promedio: 150562.99</w:t>
        <w:br/>
      </w:r>
      <w:r>
        <w:t>E    |    mínimo: -1642.1,    máximo: 2322.6,    promedio: -204.27</w:t>
        <w:br/>
        <w:br/>
      </w:r>
      <w:r>
        <w:rPr>
          <w:b/>
          <w:sz w:val="28"/>
        </w:rPr>
        <w:t>2.2 Análisis de ruido</w:t>
        <w:br/>
        <w:br/>
      </w:r>
      <w:r>
        <w:t>Durante el periodo 2023-I las curvas de ppsd muestran que los niveles de ruido en la componente vertical permanecen dentro de las curvas de referencia, mientas que las componentes horizontales exceden el 7% de los limites del ppsd, sin embargo es normal que las componentes horizontales presenten mayor ruido que la vertical.</w:t>
        <w:br/>
        <w:br/>
      </w:r>
      <w:r>
        <w:rPr>
          <w:b/>
          <w:sz w:val="28"/>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MAC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MAC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MACC_HHE.png"/>
                    <pic:cNvPicPr/>
                  </pic:nvPicPr>
                  <pic:blipFill>
                    <a:blip r:embed="rId21"/>
                    <a:stretch>
                      <a:fillRect/>
                    </a:stretch>
                  </pic:blipFill>
                  <pic:spPr>
                    <a:xfrm>
                      <a:off x="0" y="0"/>
                      <a:ext cx="5943600" cy="1399563"/>
                    </a:xfrm>
                    <a:prstGeom prst="rect"/>
                  </pic:spPr>
                </pic:pic>
              </a:graphicData>
            </a:graphic>
          </wp:inline>
        </w:drawing>
      </w:r>
      <w:r>
        <w:rPr>
          <w:b/>
        </w:rPr>
        <w:t xml:space="preserve">  Figura 4.</w:t>
      </w:r>
      <w:r>
        <w:t xml:space="preserve"> Gráfica de %ppsd y picos en los datos de la estación MACC en sus tres componentes.</w:t>
        <w:br/>
        <w:br/>
      </w:r>
      <w:r>
        <w:rPr>
          <w:b/>
        </w:rPr>
        <w:t>Comportamiento del %ppsd y picos en el semestre para las tres componentes.</w:t>
        <w:br/>
        <w:br/>
      </w:r>
      <w:r>
        <w:t>Z    |    promedio %ppsd: 0.03,    número de picos: 348,    máximo de picos: 10</w:t>
        <w:br/>
      </w:r>
      <w:r>
        <w:t>N    |    promedio %ppsd: 7.09,    número de picos: 951,    máximo de picos: 26</w:t>
        <w:br/>
      </w:r>
      <w:r>
        <w:t>E    |    promedio %ppsd: 2.52,    número de picos: 1012,    máximo de picos: 22</w:t>
        <w:br/>
        <w:br/>
      </w:r>
      <w:r>
        <w:rPr>
          <w:b/>
          <w:sz w:val="28"/>
        </w:rPr>
        <w:t>Espectro</w:t>
        <w:br/>
        <w:br/>
        <w:br/>
        <w:br/>
      </w:r>
      <w:r>
        <w:drawing>
          <wp:inline xmlns:a="http://schemas.openxmlformats.org/drawingml/2006/main" xmlns:pic="http://schemas.openxmlformats.org/drawingml/2006/picture">
            <wp:extent cx="4572000" cy="2476500"/>
            <wp:docPr id="13" name="Picture 13"/>
            <wp:cNvGraphicFramePr>
              <a:graphicFrameLocks noChangeAspect="1"/>
            </wp:cNvGraphicFramePr>
            <a:graphic>
              <a:graphicData uri="http://schemas.openxmlformats.org/drawingml/2006/picture">
                <pic:pic>
                  <pic:nvPicPr>
                    <pic:cNvPr id="0" name="img_ruido__1.png"/>
                    <pic:cNvPicPr/>
                  </pic:nvPicPr>
                  <pic:blipFill>
                    <a:blip r:embed="rId22"/>
                    <a:stretch>
                      <a:fillRect/>
                    </a:stretch>
                  </pic:blipFill>
                  <pic:spPr>
                    <a:xfrm>
                      <a:off x="0" y="0"/>
                      <a:ext cx="4572000" cy="2476500"/>
                    </a:xfrm>
                    <a:prstGeom prst="rect"/>
                  </pic:spPr>
                </pic:pic>
              </a:graphicData>
            </a:graphic>
          </wp:inline>
        </w:drawing>
      </w:r>
      <w:r>
        <w:rPr>
          <w:b/>
        </w:rPr>
        <w:br/>
        <w:t>Figura 5.</w:t>
      </w:r>
      <w:r>
        <w:t xml:space="preserve"> Espectro de ruido en los datos de la estación MACC.</w:t>
        <w:br/>
        <w:br/>
      </w:r>
      <w:r>
        <w:drawing>
          <wp:inline xmlns:a="http://schemas.openxmlformats.org/drawingml/2006/main" xmlns:pic="http://schemas.openxmlformats.org/drawingml/2006/picture">
            <wp:extent cx="4572000" cy="2476500"/>
            <wp:docPr id="14" name="Picture 14"/>
            <wp:cNvGraphicFramePr>
              <a:graphicFrameLocks noChangeAspect="1"/>
            </wp:cNvGraphicFramePr>
            <a:graphic>
              <a:graphicData uri="http://schemas.openxmlformats.org/drawingml/2006/picture">
                <pic:pic>
                  <pic:nvPicPr>
                    <pic:cNvPr id="0" name="img_ruido__2.png"/>
                    <pic:cNvPicPr/>
                  </pic:nvPicPr>
                  <pic:blipFill>
                    <a:blip r:embed="rId23"/>
                    <a:stretch>
                      <a:fillRect/>
                    </a:stretch>
                  </pic:blipFill>
                  <pic:spPr>
                    <a:xfrm>
                      <a:off x="0" y="0"/>
                      <a:ext cx="4572000" cy="2476500"/>
                    </a:xfrm>
                    <a:prstGeom prst="rect"/>
                  </pic:spPr>
                </pic:pic>
              </a:graphicData>
            </a:graphic>
          </wp:inline>
        </w:drawing>
      </w:r>
      <w:r>
        <w:rPr>
          <w:b/>
        </w:rPr>
        <w:br/>
        <w:t>Figura 6.</w:t>
      </w:r>
      <w:r>
        <w:t xml:space="preserve"> Espectro de ruido en los datos de la estación MACC.</w:t>
        <w:br/>
        <w:br/>
      </w:r>
      <w:r>
        <w:rPr>
          <w:b/>
          <w:sz w:val="28"/>
        </w:rPr>
        <w:br/>
        <w:t>3. Última visita</w:t>
        <w:br/>
        <w:br/>
      </w:r>
      <w:r>
        <w:t>La última visita a la estación fue el 2022-10-10 por Juan Carlos Lizcano realizando  mantenimiento preventivo, se cambia modem_122583733 por el 221534360, lnb_000636 por el norsat cod. 050760, se cambia acetato feed y se impermeabiliza con cinta asfaltica, se desyerba y limpia alrededor caseta y antena. pendiente: se dejan llaves con propietario finca para que apicultor retira colmena de abejas.</w:t>
        <w:br/>
        <w:br/>
        <w:br/>
        <w:br/>
        <w:br/>
      </w:r>
      <w:r>
        <w:rPr>
          <w:b/>
          <w:sz w:val="28"/>
        </w:rPr>
        <w:t>4. Recomendaciones</w:t>
        <w:br/>
        <w:br/>
      </w:r>
      <w:r>
        <w:t>Se requiere solucionar la falla del regulador solar en la carga del banco de batería. La estación dejó de cargar las baterías desde el día 30 de mayo del 2023.</w:t>
        <w:br/>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MACC | Semestre 2023-I</w:t>
          </w:r>
        </w:p>
      </w:tc>
      <w:tc>
        <w:tcPr>
          <w:tcW w:type="dxa" w:w="3402"/>
        </w:tcPr>
        <w:p/>
        <w:p>
          <w:r>
            <w:t xml:space="preserve">Sismología </w:t>
            <w:br/>
            <w:t>Por: Helber Garcia</w:t>
            <w:br/>
            <w:t>Fecha: 2023/07/19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