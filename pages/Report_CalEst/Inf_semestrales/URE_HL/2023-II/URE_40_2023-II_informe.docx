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San Jose De Ure - URE HL</w:t>
        <w:br/>
        <w:br/>
      </w:r>
    </w:p>
    <w:p>
      <w:r>
        <w:rPr>
          <w:b/>
        </w:rPr>
        <w:t xml:space="preserve">Departamento: </w:t>
      </w:r>
      <w:r>
        <w:t>Cordoba</w:t>
      </w:r>
      <w:r>
        <w:rPr>
          <w:b/>
        </w:rPr>
        <w:t xml:space="preserve">  |  Municipio: </w:t>
      </w:r>
      <w:r>
        <w:t>San José De Uré</w:t>
        <w:br/>
      </w:r>
      <w:r>
        <w:rPr>
          <w:b/>
        </w:rPr>
        <w:t xml:space="preserve">Coordenadas de la estación: </w:t>
      </w:r>
      <w:r>
        <w:t xml:space="preserve"> Lat. 7.752, Lon. -75.533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Episensor, DC to &gt;200 Hz,  20V differential full s</w:t>
        <w:br/>
      </w:r>
      <w:r>
        <w:rPr>
          <w:b/>
        </w:rPr>
        <w:t xml:space="preserve">Fecha inicio: </w:t>
      </w:r>
      <w:r>
        <w:t>2023-02-17 16:00:00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99.99%. Durante la ultima visita, se verificaron los parámetros del sistema de comunicaciones, se cambia antena gps, corneta del feed que estaba rota. La estación ha presentado buen comportamiento en el periodo</w:t>
        <w:br/>
        <w:br/>
      </w:r>
      <w:r>
        <w:rPr>
          <w:b/>
          <w:sz w:val="24"/>
        </w:rPr>
        <w:t>1.1 Disponibilidad</w:t>
        <w:br/>
        <w:br/>
      </w:r>
      <w:r>
        <w:t>Durante el periodo 2023-II la estación sismológica ha presentado un promedio de disponibilidad del 99.99%</w:t>
        <w:br/>
        <w:br/>
      </w:r>
    </w:p>
    <w:p>
      <w:r>
        <w:rPr>
          <w:b/>
        </w:rPr>
        <w:t>Comportamiento de disponibilidad en el semestre para las tres componentes</w:t>
        <w:br/>
        <w:br/>
      </w:r>
      <w:r>
        <w:t>Z    |    mínimo: 99.6%,    máximo: 100.0%,    promedio: 99.99%</w:t>
        <w:br/>
      </w:r>
      <w:r>
        <w:t>N    |    mínimo: 99.6%,    máximo: 100.0%,    promedio: 99.99%</w:t>
        <w:br/>
      </w:r>
      <w:r>
        <w:t>E    |    mínimo: 99.6%,    máximo: 100.0%,    promedio: 99.99%</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URE_HL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URE_HL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URE_HL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URE en sus tres componentes.</w:t>
        <w:br/>
        <w:br/>
      </w:r>
      <w:r>
        <w:rPr>
          <w:b/>
          <w:sz w:val="24"/>
        </w:rPr>
        <w:t>1.2 Gaps y Overlaps</w:t>
        <w:br/>
        <w:br/>
      </w:r>
      <w:r>
        <w:t>Se han presentado un valor máximo de 2 Gaps diarios y un promedio de 0.33 ,los cuales son aceptables. Se ha presentado un promedio de overlaps de 0.25 los cuales son aceptables y se asocian a problemas del sistema de gps.</w:t>
        <w:br/>
        <w:br/>
        <w:br/>
      </w:r>
    </w:p>
    <w:p>
      <w:r>
        <w:br w:type="page"/>
      </w:r>
    </w:p>
    <w:p>
      <w:r>
        <w:rPr>
          <w:b/>
        </w:rPr>
        <w:t>Comportamiento de gaps y overlaps en el semestre para las tres componentes</w:t>
        <w:br/>
        <w:br/>
      </w:r>
      <w:r>
        <w:rPr>
          <w:b/>
        </w:rPr>
        <w:t>Gaps</w:t>
        <w:br/>
      </w:r>
      <w:r>
        <w:t>Z    |    número de gaps: 67,    máximo: 2,    promedio: 0.36</w:t>
        <w:br/>
      </w:r>
      <w:r>
        <w:t>N    |    número de gaps: 66,    máximo: 2,    promedio: 0.36</w:t>
        <w:br/>
      </w:r>
      <w:r>
        <w:t>E    |    número de gaps: 66,    máximo: 2,    promedio: 0.36</w:t>
        <w:br/>
        <w:br/>
      </w:r>
      <w:r>
        <w:rPr>
          <w:b/>
        </w:rPr>
        <w:t>Overlaps</w:t>
        <w:br/>
      </w:r>
      <w:r>
        <w:t>Z    |    número de overlaps: 47,    máximo: 5,    promedio: 0.25</w:t>
        <w:br/>
      </w:r>
      <w:r>
        <w:t>N    |    número de overlaps: 47,    máximo: 5,    promedio: 0.25</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E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E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E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URE en sus tres componentes.</w:t>
        <w:br/>
        <w:br/>
      </w:r>
      <w:r>
        <w:rPr>
          <w:b/>
          <w:sz w:val="24"/>
        </w:rPr>
        <w:t>2. Calidad</w:t>
        <w:br/>
        <w:br/>
      </w:r>
      <w:r>
        <w:t>Durante el segundo semestre de 2023, la estación presenta gran cantidad de picos diarios (8), esto se debe principalmente a condiciones antrópicas de la estación. se recomienda verificar conexiones eléctricas que ayuden a disminuir la cantidad de picos diarios</w:t>
        <w:br/>
        <w:br/>
      </w:r>
      <w:r>
        <w:rPr>
          <w:b/>
          <w:sz w:val="24"/>
        </w:rPr>
        <w:t>2.1 Offset</w:t>
        <w:br/>
        <w:br/>
      </w:r>
      <w:r>
        <w:t>Las tres componentes del sismometro se ha comportado con poca variabilidad en el semestre, , sin embargo la componente HZ presenta valores de Offset promedio de 2601 cuentas mientras la componente HN y HE presentan valores promedio de 296 y  63  cuentas respectivamente.</w:t>
        <w:br/>
        <w:br/>
        <w:br/>
      </w:r>
      <w:r>
        <w:rPr>
          <w:b/>
        </w:rPr>
        <w:t>Comportamiento de offset en el semestre para las tres componentes</w:t>
        <w:br/>
        <w:br/>
      </w:r>
      <w:r>
        <w:t>Z    |    mínimo: 1991.9,    máximo: 3624.4,    promedio: 2601.19</w:t>
        <w:br/>
      </w:r>
      <w:r>
        <w:t>N    |    mínimo: -342.1,    máximo: -250.4,    promedio: -296.8</w:t>
        <w:br/>
      </w:r>
      <w:r>
        <w:t>E    |    mínimo: 6.8,    máximo: 135.9,    promedio: 63.64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URE_HL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URE_HL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URE_HL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URE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30.0,    número de picos: 14,    máximo de picos: 3</w:t>
        <w:br/>
      </w:r>
      <w:r>
        <w:t>N    |    promedio %ppsd: 29.35,    número de picos: 249,    máximo de picos: 8</w:t>
        <w:br/>
      </w:r>
      <w:r>
        <w:t>E    |    promedio %ppsd: 27.35,    número de picos: 210,    máximo de picos: 6</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URE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URE_HL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URE_HL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URE en sus tres componentes.</w:t>
        <w:br/>
        <w:br/>
      </w:r>
      <w:r>
        <w:rPr>
          <w:b/>
          <w:sz w:val="24"/>
        </w:rPr>
        <w:t>Espectro</w:t>
        <w:br/>
        <w:br/>
      </w:r>
      <w:r>
        <w:t xml:space="preserve">Durante el segundo semestre de 2023, el ruido de la estación se mantiene más del 30 % del tiempo por encima de las curvas de referencia de Peterson, esto se debe principalmente a ruido antrópico , ya que las ppsd excede las curvas de referencia en la banda &lt; 0.1 hZ y frecuencias mayores a 10 hz </w:t>
        <w:br/>
        <w:br/>
        <w:br/>
        <w:br/>
      </w:r>
      <w:r>
        <w:drawing>
          <wp:inline xmlns:a="http://schemas.openxmlformats.org/drawingml/2006/main" xmlns:pic="http://schemas.openxmlformats.org/drawingml/2006/picture">
            <wp:extent cx="4572000" cy="77521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75219"/>
                    </a:xfrm>
                    <a:prstGeom prst="rect"/>
                  </pic:spPr>
                </pic:pic>
              </a:graphicData>
            </a:graphic>
          </wp:inline>
        </w:drawing>
      </w:r>
      <w:r>
        <w:rPr>
          <w:b/>
          <w:sz w:val="18"/>
        </w:rPr>
        <w:br/>
        <w:t>Figura 5.</w:t>
      </w:r>
      <w:r>
        <w:rPr>
          <w:sz w:val="18"/>
        </w:rPr>
        <w:t xml:space="preserve"> Espectro de ruido en los datos de la estación URE.</w:t>
        <w:br/>
        <w:br/>
      </w:r>
      <w:r>
        <w:rPr>
          <w:b/>
          <w:sz w:val="24"/>
        </w:rPr>
        <w:br/>
        <w:t>3. Última visita</w:t>
        <w:br/>
        <w:br/>
      </w:r>
      <w:r>
        <w:t>La última visita a la estación fue el 2023-07-13 por Johnnatan Fernandez realizando  mantenimiento correctivo, se verifican los parametros del sistema de comunicaciones, se cambia antena gps, corneta del feed que estaba rota, se cambia lnb_a01848b14 por el a01495a82, switch_g130424592 por el sixnet_t135006882 se realiza poda, fumigacion y limpiea gral de la estacion.</w:t>
        <w:br/>
        <w:br/>
        <w:br/>
        <w:br/>
      </w:r>
      <w:r>
        <w:rPr>
          <w:b/>
          <w:sz w:val="24"/>
        </w:rPr>
        <w:t>4. Recomendaciones</w:t>
        <w:br/>
        <w:br/>
      </w:r>
      <w:r>
        <w:t>Realizar el mantenimiento preventivo de la estación y verificar conexiones eléctricas. Se presenta gran cantidad de picos en la señal de la estación.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URE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