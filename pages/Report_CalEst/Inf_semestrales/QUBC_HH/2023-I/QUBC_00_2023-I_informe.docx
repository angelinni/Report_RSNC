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Quibdo - QUBC HH</w:t>
        <w:br/>
        <w:br/>
      </w:r>
      <w:r>
        <w:rPr>
          <w:b/>
        </w:rPr>
        <w:t xml:space="preserve">Departamento: </w:t>
      </w:r>
      <w:r>
        <w:t>Choco</w:t>
      </w:r>
      <w:r>
        <w:rPr>
          <w:b/>
        </w:rPr>
        <w:t xml:space="preserve">  |  Municipio: </w:t>
      </w:r>
      <w:r>
        <w:t>Quibdó</w:t>
        <w:br/>
      </w:r>
      <w:r>
        <w:rPr>
          <w:b/>
        </w:rPr>
        <w:t xml:space="preserve">Coordenadas de la estación: </w:t>
      </w:r>
      <w:r>
        <w:t xml:space="preserve"> Lat. 5.749, Lon. -76.519</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RT151B, 120 s, 2000 V/m/s-Q330SR, gain 1, 100 sps,</w:t>
        <w:br/>
      </w:r>
      <w:r>
        <w:rPr>
          <w:b/>
        </w:rPr>
        <w:t xml:space="preserve">Fecha inicio: </w:t>
      </w:r>
      <w:r>
        <w:t>2019-07-28 14:25:00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46.2%,    máximo: 100.0%,    promedio: 99.04%</w:t>
        <w:br/>
      </w:r>
      <w:r>
        <w:t>N    |    mínimo: 46.2%,    máximo: 100.0%,    promedio: 99.04%</w:t>
        <w:br/>
      </w:r>
      <w:r>
        <w:t>E    |    mínimo: 46.2%,    máximo: 100.0%,    promedio: 99.04%</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QUB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QUB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QUB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QUBC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13,    máximo: 1,    promedio: 0.07</w:t>
        <w:br/>
      </w:r>
      <w:r>
        <w:t>N    |    número de gaps: 12,    máximo: 1,    promedio: 0.07</w:t>
        <w:br/>
      </w:r>
      <w:r>
        <w:t>E    |    número de gaps: 12,    máximo: 1,    promedio: 0.07</w:t>
        <w:br/>
        <w:br/>
      </w:r>
      <w:r>
        <w:rPr>
          <w:b/>
        </w:rPr>
        <w:t>Overlaps</w:t>
        <w:br/>
      </w:r>
      <w:r>
        <w:t>Z    |    número de overlaps: 43,    máximo: 4,    promedio: 0.24</w:t>
        <w:br/>
      </w:r>
      <w:r>
        <w:t>N    |    número de overlaps: 44,    máximo: 4,    promedio: 0.24</w:t>
        <w:br/>
      </w:r>
      <w:r>
        <w:t>E    |    número de overlaps: 44,    máximo: 4,    promedio: 0.24</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QUB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QUB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QUB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QUBC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-1743.9,    máximo: 1670.7,    promedio: 1431.71</w:t>
        <w:br/>
      </w:r>
      <w:r>
        <w:t>N    |    mínimo: -1115.3,    máximo: 1208.2,    promedio: 16.63</w:t>
        <w:br/>
      </w:r>
      <w:r>
        <w:t>E    |    mínimo: 79.6,    máximo: 2167.2,    promedio: 891.69</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QUBC_HH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75124"/>
            <wp:docPr id="8" name="Picture 8"/>
            <wp:cNvGraphicFramePr>
              <a:graphicFrameLocks noChangeAspect="1"/>
            </wp:cNvGraphicFramePr>
            <a:graphic>
              <a:graphicData uri="http://schemas.openxmlformats.org/drawingml/2006/picture">
                <pic:pic>
                  <pic:nvPicPr>
                    <pic:cNvPr id="0" name="offset_QUBC_HHN.png"/>
                    <pic:cNvPicPr/>
                  </pic:nvPicPr>
                  <pic:blipFill>
                    <a:blip r:embed="rId17"/>
                    <a:stretch>
                      <a:fillRect/>
                    </a:stretch>
                  </pic:blipFill>
                  <pic:spPr>
                    <a:xfrm>
                      <a:off x="0" y="0"/>
                      <a:ext cx="5943600" cy="1475124"/>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QUBC_HH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QUBC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0.61,    número de picos: 2181,    máximo de picos: 27</w:t>
        <w:br/>
      </w:r>
      <w:r>
        <w:t>N    |    promedio %ppsd: 0.55,    número de picos: 1773,    máximo de picos: 24</w:t>
        <w:br/>
      </w:r>
      <w:r>
        <w:t>E    |    promedio %ppsd: 0.8,    número de picos: 1733,    máximo de picos: 30</w:t>
        <w:br/>
        <w:br/>
      </w:r>
      <w:r>
        <w:drawing>
          <wp:inline xmlns:a="http://schemas.openxmlformats.org/drawingml/2006/main" xmlns:pic="http://schemas.openxmlformats.org/drawingml/2006/picture">
            <wp:extent cx="5943600" cy="1399563"/>
            <wp:docPr id="10" name="Picture 10"/>
            <wp:cNvGraphicFramePr>
              <a:graphicFrameLocks noChangeAspect="1"/>
            </wp:cNvGraphicFramePr>
            <a:graphic>
              <a:graphicData uri="http://schemas.openxmlformats.org/drawingml/2006/picture">
                <pic:pic>
                  <pic:nvPicPr>
                    <pic:cNvPr id="0" name="ppsd_QUBC_HHZ.png"/>
                    <pic:cNvPicPr/>
                  </pic:nvPicPr>
                  <pic:blipFill>
                    <a:blip r:embed="rId19"/>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QUBC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QUBC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QUBC en sus tres componentes.</w:t>
        <w:br/>
        <w:br/>
      </w:r>
      <w:r>
        <w:rPr>
          <w:b/>
          <w:sz w:val="24"/>
        </w:rPr>
        <w:t>Espectro</w:t>
        <w:br/>
        <w:br/>
      </w:r>
      <w:r>
        <w:t xml:space="preserve"> </w:t>
        <w:br/>
        <w:br/>
        <w:br/>
        <w:br/>
      </w:r>
      <w:r>
        <w:rPr>
          <w:b/>
          <w:sz w:val="24"/>
        </w:rPr>
        <w:br/>
        <w:t>3. Última visita</w:t>
        <w:br/>
        <w:br/>
      </w:r>
      <w:r>
        <w:t>La última visita a la estación fue el 2022-10-13 por Ariel Portocarrero realizando  mantenimiento correctivo, se lavan paneles solares, se desyerba alrededor de caseta y bunker, se lava acetato feed, se lubrican pastes corroidas shelter, antena, reja bunker, se cambian terminales electricas paneles solares (por corroidas).</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QUBC | Semestre 2023-I</w:t>
          </w:r>
        </w:p>
      </w:tc>
      <w:tc>
        <w:tcPr>
          <w:tcW w:type="dxa" w:w="3402"/>
        </w:tcPr>
        <w:p/>
        <w:p>
          <w:r>
            <w:t xml:space="preserve">Sismología </w:t>
            <w:br/>
            <w:t>Por: Omar Mercado</w:t>
            <w:br/>
            <w:t>Fecha: 2023/08/01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