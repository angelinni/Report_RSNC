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Ortega - ORTC HN</w:t>
        <w:br/>
        <w:br/>
      </w:r>
      <w:r>
        <w:rPr>
          <w:b/>
        </w:rPr>
        <w:t xml:space="preserve">Departamento: </w:t>
      </w:r>
      <w:r>
        <w:t>Tolima</w:t>
      </w:r>
      <w:r>
        <w:rPr>
          <w:b/>
        </w:rPr>
        <w:t xml:space="preserve">  |  Municipio: </w:t>
      </w:r>
      <w:r>
        <w:t>Ortega</w:t>
        <w:br/>
      </w:r>
      <w:r>
        <w:rPr>
          <w:b/>
        </w:rPr>
        <w:t xml:space="preserve">Coordenadas de la estación: </w:t>
      </w:r>
      <w:r>
        <w:t xml:space="preserve"> Lat. 3.909, Lon. -75.246</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2017-04-04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ORTC_HN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ORTC_HN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ORTC_HN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ORTC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2,    promedio: 0.03</w:t>
        <w:br/>
      </w:r>
      <w:r>
        <w:t>N    |    número de gaps: 6,    máximo: 2,    promedio: 0.03</w:t>
        <w:br/>
      </w:r>
      <w:r>
        <w:t>E    |    número de gaps: 6,    máximo: 2,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ORT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ORT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ORT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ORTC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12795.5,    máximo: 17372.4,    promedio: 14344.37</w:t>
        <w:br/>
      </w:r>
      <w:r>
        <w:t>N    |    mínimo: -848.0,    máximo: 2792.4,    promedio: 1253.99</w:t>
        <w:br/>
      </w:r>
      <w:r>
        <w:t>E    |    mínimo: 6243.1,    máximo: 8794.7,    promedio: 7131.99</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ORT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ORT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ORT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ORTC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37.18,    número de picos: 18,    máximo de picos: 3</w:t>
        <w:br/>
      </w:r>
      <w:r>
        <w:t>N    |    promedio %ppsd: 39.86,    número de picos: 25,    máximo de picos: 3</w:t>
        <w:br/>
      </w:r>
      <w:r>
        <w:t>E    |    promedio %ppsd: 37.65,    número de picos: 71,    máximo de picos: 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ORT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ORT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ORT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ORTC en sus tres componentes.</w:t>
        <w:br/>
        <w:br/>
      </w:r>
      <w:r>
        <w:rPr>
          <w:b/>
          <w:sz w:val="24"/>
        </w:rPr>
        <w:t>Espectro</w:t>
        <w:br/>
        <w:br/>
      </w:r>
      <w:r>
        <w:t xml:space="preserve"> </w:t>
        <w:br/>
        <w:br/>
        <w:br/>
        <w:br/>
      </w:r>
      <w:r>
        <w:rPr>
          <w:b/>
          <w:sz w:val="24"/>
        </w:rPr>
        <w:br/>
        <w:t>3. Última visita</w:t>
        <w:br/>
        <w:br/>
      </w:r>
      <w:r>
        <w:t>La última visita a la estación fue el 2023-09-29 por Ariel Portocarrero realizando  mantenimiento anual, se realiza visita preventiva, ya que desde hace mas de año y medio estaba sin visitar.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ORTC | Semestre 2023-I</w:t>
          </w:r>
        </w:p>
      </w:tc>
      <w:tc>
        <w:tcPr>
          <w:tcW w:type="dxa" w:w="3402"/>
        </w:tcPr>
        <w:p/>
        <w:p>
          <w:r>
            <w:t xml:space="preserve">Sismología </w:t>
            <w:br/>
            <w:t>Por: Luisa Castillo</w:t>
            <w:br/>
            <w:t>Fecha: 2023/11/15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