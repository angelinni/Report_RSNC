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El Dorado - Meta - DORAC HN</w:t>
        <w:br/>
        <w:br/>
      </w:r>
    </w:p>
    <w:p>
      <w:r>
        <w:rPr>
          <w:b/>
        </w:rPr>
        <w:t xml:space="preserve">Departamento: </w:t>
      </w:r>
      <w:r>
        <w:t>Meta</w:t>
      </w:r>
      <w:r>
        <w:rPr>
          <w:b/>
        </w:rPr>
        <w:t xml:space="preserve">  |  Municipio: </w:t>
      </w:r>
      <w:r>
        <w:t>El Dorado</w:t>
        <w:br/>
      </w:r>
      <w:r>
        <w:rPr>
          <w:b/>
        </w:rPr>
        <w:t xml:space="preserve">Coordenadas de la estación: </w:t>
      </w:r>
      <w:r>
        <w:t xml:space="preserve"> Lat. 3.73, Lon. -73.853</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Temporal</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2023-07-13 10:05:00</w:t>
      </w:r>
      <w:r>
        <w:rPr>
          <w:b/>
        </w:rPr>
        <w:t xml:space="preserve">  |  Fecha fin: </w:t>
      </w:r>
      <w:r>
        <w:t>2599-12-31 23:59:59</w:t>
      </w:r>
    </w:p>
    <w:p>
      <w:pPr>
        <w:jc w:val="center"/>
      </w:pPr>
      <w:r>
        <w:br/>
        <w:br/>
      </w:r>
      <w:r>
        <w:rPr>
          <w:b/>
          <w:sz w:val="24"/>
        </w:rPr>
        <w:t>Estado actual</w:t>
      </w:r>
    </w:p>
    <w:p>
      <w:r>
        <w:rPr>
          <w:b/>
        </w:rPr>
        <w:t>Observacion del Sismólogo</w:t>
        <w:br/>
        <w:br/>
      </w:r>
      <w:r>
        <w:t>La estación tiene buen funcionamiento</w:t>
        <w:br/>
        <w:br/>
      </w:r>
      <w:r>
        <w:rPr>
          <w:b/>
        </w:rPr>
        <w:t>Observacion del Electrónico</w:t>
        <w:br/>
        <w:br/>
      </w:r>
      <w:r>
        <w:t xml:space="preserve"> </w:t>
        <w:br/>
        <w:br/>
      </w:r>
      <w:r>
        <w:rPr>
          <w:b/>
        </w:rPr>
        <w:t xml:space="preserve">Fecha del problema: </w:t>
      </w:r>
      <w:r>
        <w:t>2024-02-01</w:t>
        <w:br/>
        <w:br/>
      </w:r>
      <w:r>
        <w:rPr>
          <w:b/>
        </w:rPr>
        <w:t xml:space="preserve">Estado de disponibilidad: </w:t>
      </w:r>
      <w:r>
        <w:t>Bien</w:t>
        <w:br/>
        <w:br/>
      </w:r>
      <w:r>
        <w:rPr>
          <w:b/>
        </w:rPr>
        <w:t xml:space="preserve">Problema de sistema: </w:t>
      </w:r>
      <w:r>
        <w:t>ninguno</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99.03%</w:t>
        <w:br/>
      </w:r>
      <w:r>
        <w:t>N    |    mínimo: 0.0%,    máximo: 100.0%,    promedio: 99.02%</w:t>
        <w:br/>
      </w:r>
      <w:r>
        <w:t>E    |    mínimo: 0.0%,    máximo: 100.0%,    promedio: 99.02%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DORA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DORA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DORA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DORAC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108,    máximo: 9,    promedio: 0.62</w:t>
        <w:br/>
      </w:r>
      <w:r>
        <w:t>N    |    número de gaps: 108,    máximo: 9,    promedio: 0.62</w:t>
        <w:br/>
      </w:r>
      <w:r>
        <w:t>E    |    número de gaps: 107,    máximo: 9,    promedio: 0.62</w:t>
        <w:br/>
        <w:br/>
      </w:r>
      <w:r>
        <w:rPr>
          <w:b/>
        </w:rPr>
        <w:t>Overlaps</w:t>
        <w:br/>
      </w:r>
      <w:r>
        <w:t>Z    |    número de overlaps: 9,    máximo: 9,    promedio: 0.05</w:t>
        <w:br/>
      </w:r>
      <w:r>
        <w:t>N    |    número de overlaps: 9,    máximo: 9,    promedio: 0.05</w:t>
        <w:br/>
      </w:r>
      <w:r>
        <w:t>E    |    número de overlaps: 9,    máximo: 9,    promedio: 0.05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DORA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DORA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DORA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DORAC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-11234.4,    máximo: -3797.3,    promedio: -9841.9</w:t>
        <w:br/>
      </w:r>
      <w:r>
        <w:t>N    |    mínimo: 4619.2,    máximo: 8555.5,    promedio: 6776.75</w:t>
        <w:br/>
      </w:r>
      <w:r>
        <w:t>E    |    mínimo: -7413.5,    máximo: 22.3,    promedio: -6062.0</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DORA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DORAC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DORA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DORAC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34.48,    número de picos: 40,    máximo de picos: 9</w:t>
        <w:br/>
      </w:r>
      <w:r>
        <w:t>N    |    promedio %ppsd: 34.48,    número de picos: 27,    máximo de picos: 9</w:t>
        <w:br/>
      </w:r>
      <w:r>
        <w:t>E    |    promedio %ppsd: 34.48,    número de picos: 32,    máximo de picos: 9</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DORAC_HN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DORAC_HN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DORAC_HN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DORAC en sus tres componentes.</w:t>
        <w:br/>
        <w:br/>
      </w:r>
      <w:r>
        <w:rPr>
          <w:b/>
          <w:sz w:val="24"/>
        </w:rPr>
        <w:t>Espectro</w:t>
        <w:br/>
        <w:br/>
      </w:r>
      <w:r>
        <w:t xml:space="preserve"> </w:t>
        <w:br/>
        <w:br/>
        <w:br/>
        <w:br/>
      </w:r>
      <w:r>
        <w:rPr>
          <w:b/>
          <w:sz w:val="24"/>
        </w:rPr>
        <w:br/>
        <w:t>3. Última visita</w:t>
        <w:br/>
        <w:br/>
      </w:r>
      <w:r>
        <w:t>La última visita a la estación fue el 2023-07-13 por Andres Felipe Gomez realizando  mantenimiento correctivo, se desinstalan toda la instrumentación que estaba previamente instalada, se instala digitalizador q8 sn: 510630, sismómetro reftek sn: g14192vs  y acelerómetro episensor sn: 6342.</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DORAC | Semestre 2023-II</w:t>
          </w:r>
        </w:p>
      </w:tc>
      <w:tc>
        <w:tcPr>
          <w:tcW w:type="dxa" w:w="3402"/>
        </w:tcPr>
        <w:p/>
        <w:p>
          <w:r>
            <w:t xml:space="preserve">Sismología </w:t>
            <w:br/>
            <w:t>Por: Alba Estella Ordoñez</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