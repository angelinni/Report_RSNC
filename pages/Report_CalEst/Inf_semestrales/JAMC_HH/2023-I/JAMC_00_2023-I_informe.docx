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br/>
        <w:br/>
      </w:r>
      <w:r>
        <w:rPr>
          <w:b/>
          <w:sz w:val="24"/>
        </w:rPr>
        <w:t>Estación Jamundi - JAMC HH</w:t>
        <w:br/>
        <w:br/>
      </w:r>
      <w:r>
        <w:rPr>
          <w:b/>
        </w:rPr>
        <w:t xml:space="preserve">Departamento: </w:t>
      </w:r>
      <w:r>
        <w:t>Valle Del Cauca</w:t>
      </w:r>
      <w:r>
        <w:rPr>
          <w:b/>
        </w:rPr>
        <w:t xml:space="preserve">  |  Municipio: </w:t>
      </w:r>
      <w:r>
        <w:t>Jamundí</w:t>
        <w:br/>
      </w:r>
      <w:r>
        <w:rPr>
          <w:b/>
        </w:rPr>
        <w:t xml:space="preserve">Coordenadas de la estación: </w:t>
      </w:r>
      <w:r>
        <w:t xml:space="preserve"> Lat. 3.279, Lon. -76.674</w:t>
        <w:br/>
      </w:r>
      <w:r>
        <w:rPr>
          <w:b/>
        </w:rPr>
        <w:t xml:space="preserve">Tipo de transmisión: </w:t>
      </w:r>
      <w:r>
        <w:t>Satelital</w:t>
      </w:r>
      <w:r>
        <w:rPr>
          <w:b/>
        </w:rPr>
        <w:t xml:space="preserve">  |  Tipo de adquisición: </w:t>
      </w:r>
      <w:r>
        <w:t>Tiempo Real</w:t>
        <w:br/>
      </w:r>
      <w:r>
        <w:rPr>
          <w:b/>
        </w:rPr>
        <w:t xml:space="preserve">Condición de instalación: </w:t>
      </w:r>
      <w:r>
        <w:t>Bunker</w:t>
      </w:r>
      <w:r>
        <w:rPr>
          <w:b/>
        </w:rPr>
        <w:t xml:space="preserve">  |  Tipo de estación: </w:t>
      </w:r>
      <w:r>
        <w:t>Permanente</w:t>
        <w:br/>
        <w:br/>
      </w:r>
      <w:r>
        <w:rPr>
          <w:b/>
        </w:rPr>
        <w:t xml:space="preserve">Sensor de banda ancha - 00 </w:t>
      </w:r>
      <w:r>
        <w:br/>
      </w:r>
      <w:r>
        <w:rPr>
          <w:b/>
        </w:rPr>
        <w:t xml:space="preserve">Sensor y digitalizador: </w:t>
      </w:r>
      <w:r>
        <w:t>STS-2, 120 s, 1500 V/m/s, generation 3 electronics</w:t>
        <w:br/>
      </w:r>
      <w:r>
        <w:rPr>
          <w:b/>
        </w:rPr>
        <w:t xml:space="preserve">Fecha inicio: </w:t>
      </w:r>
      <w:r>
        <w:t>2016-12-16 22:00:00</w:t>
      </w:r>
      <w:r>
        <w:rPr>
          <w:b/>
        </w:rPr>
        <w:t xml:space="preserve">  |  Fecha fin: </w:t>
      </w:r>
      <w:r>
        <w:t>2599-12-31 23:59:59</w:t>
        <w:br/>
        <w:br/>
        <w:br/>
        <w:br/>
      </w:r>
      <w:r>
        <w:rPr>
          <w:b/>
          <w:sz w:val="24"/>
        </w:rPr>
        <w:t>1. Funcionamiento</w:t>
        <w:br/>
        <w:br/>
      </w:r>
      <w:r>
        <w:t xml:space="preserve"> </w:t>
        <w:br/>
        <w:br/>
      </w:r>
      <w:r>
        <w:rPr>
          <w:b/>
          <w:sz w:val="24"/>
        </w:rPr>
        <w:t>1.1 Disponibilidad</w:t>
        <w:br/>
        <w:br/>
      </w:r>
      <w:r>
        <w:t xml:space="preserve"> </w:t>
        <w:br/>
      </w:r>
    </w:p>
    <w:p>
      <w:r>
        <w:rPr>
          <w:b/>
        </w:rPr>
        <w:t>Comportamiento de disponibilidad en el semestre para las tres componentes</w:t>
        <w:br/>
        <w:br/>
      </w:r>
      <w:r>
        <w:t>Z    |    mínimo: 97.7%,    máximo: 100.0%,    promedio: 99.53%</w:t>
        <w:br/>
      </w:r>
      <w:r>
        <w:t>N    |    mínimo: 97.7%,    máximo: 100.0%,    promedio: 99.53%</w:t>
        <w:br/>
      </w:r>
      <w:r>
        <w:t>E    |    mínimo: 97.7%,    máximo: 100.0%,    promedio: 99.53%</w:t>
      </w:r>
      <w:r>
        <w:br/>
        <w:br/>
        <w:drawing>
          <wp:inline xmlns:a="http://schemas.openxmlformats.org/drawingml/2006/main" xmlns:pic="http://schemas.openxmlformats.org/drawingml/2006/picture">
            <wp:extent cx="5943600" cy="1065689"/>
            <wp:docPr id="1" name="Picture 1"/>
            <wp:cNvGraphicFramePr>
              <a:graphicFrameLocks noChangeAspect="1"/>
            </wp:cNvGraphicFramePr>
            <a:graphic>
              <a:graphicData uri="http://schemas.openxmlformats.org/drawingml/2006/picture">
                <pic:pic>
                  <pic:nvPicPr>
                    <pic:cNvPr id="0" name="disp_JAMC_HHZ.png"/>
                    <pic:cNvPicPr/>
                  </pic:nvPicPr>
                  <pic:blipFill>
                    <a:blip r:embed="rId10"/>
                    <a:stretch>
                      <a:fillRect/>
                    </a:stretch>
                  </pic:blipFill>
                  <pic:spPr>
                    <a:xfrm>
                      <a:off x="0" y="0"/>
                      <a:ext cx="5943600" cy="1065689"/>
                    </a:xfrm>
                    <a:prstGeom prst="rect"/>
                  </pic:spPr>
                </pic:pic>
              </a:graphicData>
            </a:graphic>
          </wp:inline>
        </w:drawing>
        <w:drawing>
          <wp:inline xmlns:a="http://schemas.openxmlformats.org/drawingml/2006/main" xmlns:pic="http://schemas.openxmlformats.org/drawingml/2006/picture">
            <wp:extent cx="5943600" cy="1065689"/>
            <wp:docPr id="2" name="Picture 2"/>
            <wp:cNvGraphicFramePr>
              <a:graphicFrameLocks noChangeAspect="1"/>
            </wp:cNvGraphicFramePr>
            <a:graphic>
              <a:graphicData uri="http://schemas.openxmlformats.org/drawingml/2006/picture">
                <pic:pic>
                  <pic:nvPicPr>
                    <pic:cNvPr id="0" name="disp_JAMC_HHN.png"/>
                    <pic:cNvPicPr/>
                  </pic:nvPicPr>
                  <pic:blipFill>
                    <a:blip r:embed="rId11"/>
                    <a:stretch>
                      <a:fillRect/>
                    </a:stretch>
                  </pic:blipFill>
                  <pic:spPr>
                    <a:xfrm>
                      <a:off x="0" y="0"/>
                      <a:ext cx="5943600" cy="1065689"/>
                    </a:xfrm>
                    <a:prstGeom prst="rect"/>
                  </pic:spPr>
                </pic:pic>
              </a:graphicData>
            </a:graphic>
          </wp:inline>
        </w:drawing>
        <w:drawing>
          <wp:inline xmlns:a="http://schemas.openxmlformats.org/drawingml/2006/main" xmlns:pic="http://schemas.openxmlformats.org/drawingml/2006/picture">
            <wp:extent cx="5943600" cy="1065689"/>
            <wp:docPr id="3" name="Picture 3"/>
            <wp:cNvGraphicFramePr>
              <a:graphicFrameLocks noChangeAspect="1"/>
            </wp:cNvGraphicFramePr>
            <a:graphic>
              <a:graphicData uri="http://schemas.openxmlformats.org/drawingml/2006/picture">
                <pic:pic>
                  <pic:nvPicPr>
                    <pic:cNvPr id="0" name="disp_JAMC_HHE.png"/>
                    <pic:cNvPicPr/>
                  </pic:nvPicPr>
                  <pic:blipFill>
                    <a:blip r:embed="rId12"/>
                    <a:stretch>
                      <a:fillRect/>
                    </a:stretch>
                  </pic:blipFill>
                  <pic:spPr>
                    <a:xfrm>
                      <a:off x="0" y="0"/>
                      <a:ext cx="5943600" cy="1065689"/>
                    </a:xfrm>
                    <a:prstGeom prst="rect"/>
                  </pic:spPr>
                </pic:pic>
              </a:graphicData>
            </a:graphic>
          </wp:inline>
        </w:drawing>
      </w:r>
      <w:r>
        <w:rPr>
          <w:b/>
          <w:sz w:val="18"/>
        </w:rPr>
        <w:t xml:space="preserve">  Figura 1.</w:t>
      </w:r>
      <w:r>
        <w:rPr>
          <w:sz w:val="18"/>
        </w:rPr>
        <w:t xml:space="preserve"> Gráfica de disponibilidad en los datos de la estación JAMC en sus tres componentes.</w:t>
        <w:br/>
        <w:br/>
      </w:r>
      <w:r>
        <w:rPr>
          <w:b/>
          <w:sz w:val="24"/>
        </w:rPr>
        <w:t>1.2 Gaps y Overlaps</w:t>
        <w:br/>
        <w:br/>
      </w:r>
      <w:r>
        <w:t xml:space="preserve"> </w:t>
        <w:br/>
        <w:br/>
      </w:r>
    </w:p>
    <w:p>
      <w:r>
        <w:br w:type="page"/>
      </w:r>
    </w:p>
    <w:p>
      <w:r>
        <w:rPr>
          <w:b/>
        </w:rPr>
        <w:t>Comportamiento de gaps y overlaps en el semestre para las tres componentes</w:t>
        <w:br/>
        <w:br/>
      </w:r>
      <w:r>
        <w:rPr>
          <w:b/>
        </w:rPr>
        <w:t>Gaps</w:t>
        <w:br/>
      </w:r>
      <w:r>
        <w:t>Z    |    número de gaps: 393,    máximo: 11,    promedio: 2.17</w:t>
        <w:br/>
      </w:r>
      <w:r>
        <w:t>N    |    número de gaps: 393,    máximo: 11,    promedio: 2.17</w:t>
        <w:br/>
      </w:r>
      <w:r>
        <w:t>E    |    número de gaps: 393,    máximo: 11,    promedio: 2.17</w:t>
        <w:br/>
        <w:br/>
      </w:r>
      <w:r>
        <w:rPr>
          <w:b/>
        </w:rPr>
        <w:t>Overlaps</w:t>
        <w:br/>
      </w:r>
      <w:r>
        <w:t>Z    |    número de overlaps: 44,    máximo: 4,    promedio: 0.24</w:t>
        <w:br/>
      </w:r>
      <w:r>
        <w:t>N    |    número de overlaps: 44,    máximo: 4,    promedio: 0.24</w:t>
        <w:br/>
      </w:r>
      <w:r>
        <w:t>E    |    número de overlaps: 44,    máximo: 4,    promedio: 0.24</w:t>
        <w:br/>
        <w:br/>
      </w:r>
      <w:r>
        <w:br/>
        <w:br/>
        <w:drawing>
          <wp:inline xmlns:a="http://schemas.openxmlformats.org/drawingml/2006/main" xmlns:pic="http://schemas.openxmlformats.org/drawingml/2006/picture">
            <wp:extent cx="5943600" cy="1442576"/>
            <wp:docPr id="4" name="Picture 4"/>
            <wp:cNvGraphicFramePr>
              <a:graphicFrameLocks noChangeAspect="1"/>
            </wp:cNvGraphicFramePr>
            <a:graphic>
              <a:graphicData uri="http://schemas.openxmlformats.org/drawingml/2006/picture">
                <pic:pic>
                  <pic:nvPicPr>
                    <pic:cNvPr id="0" name="gapover_JAMC_HHZ.png"/>
                    <pic:cNvPicPr/>
                  </pic:nvPicPr>
                  <pic:blipFill>
                    <a:blip r:embed="rId13"/>
                    <a:stretch>
                      <a:fillRect/>
                    </a:stretch>
                  </pic:blipFill>
                  <pic:spPr>
                    <a:xfrm>
                      <a:off x="0" y="0"/>
                      <a:ext cx="5943600" cy="1442576"/>
                    </a:xfrm>
                    <a:prstGeom prst="rect"/>
                  </pic:spPr>
                </pic:pic>
              </a:graphicData>
            </a:graphic>
          </wp:inline>
        </w:drawing>
        <w:drawing>
          <wp:inline xmlns:a="http://schemas.openxmlformats.org/drawingml/2006/main" xmlns:pic="http://schemas.openxmlformats.org/drawingml/2006/picture">
            <wp:extent cx="5943600" cy="1442576"/>
            <wp:docPr id="5" name="Picture 5"/>
            <wp:cNvGraphicFramePr>
              <a:graphicFrameLocks noChangeAspect="1"/>
            </wp:cNvGraphicFramePr>
            <a:graphic>
              <a:graphicData uri="http://schemas.openxmlformats.org/drawingml/2006/picture">
                <pic:pic>
                  <pic:nvPicPr>
                    <pic:cNvPr id="0" name="gapover_JAMC_HHN.png"/>
                    <pic:cNvPicPr/>
                  </pic:nvPicPr>
                  <pic:blipFill>
                    <a:blip r:embed="rId14"/>
                    <a:stretch>
                      <a:fillRect/>
                    </a:stretch>
                  </pic:blipFill>
                  <pic:spPr>
                    <a:xfrm>
                      <a:off x="0" y="0"/>
                      <a:ext cx="5943600" cy="1442576"/>
                    </a:xfrm>
                    <a:prstGeom prst="rect"/>
                  </pic:spPr>
                </pic:pic>
              </a:graphicData>
            </a:graphic>
          </wp:inline>
        </w:drawing>
        <w:drawing>
          <wp:inline xmlns:a="http://schemas.openxmlformats.org/drawingml/2006/main" xmlns:pic="http://schemas.openxmlformats.org/drawingml/2006/picture">
            <wp:extent cx="5943600" cy="1442576"/>
            <wp:docPr id="6" name="Picture 6"/>
            <wp:cNvGraphicFramePr>
              <a:graphicFrameLocks noChangeAspect="1"/>
            </wp:cNvGraphicFramePr>
            <a:graphic>
              <a:graphicData uri="http://schemas.openxmlformats.org/drawingml/2006/picture">
                <pic:pic>
                  <pic:nvPicPr>
                    <pic:cNvPr id="0" name="gapover_JAMC_HHE.png"/>
                    <pic:cNvPicPr/>
                  </pic:nvPicPr>
                  <pic:blipFill>
                    <a:blip r:embed="rId15"/>
                    <a:stretch>
                      <a:fillRect/>
                    </a:stretch>
                  </pic:blipFill>
                  <pic:spPr>
                    <a:xfrm>
                      <a:off x="0" y="0"/>
                      <a:ext cx="5943600" cy="1442576"/>
                    </a:xfrm>
                    <a:prstGeom prst="rect"/>
                  </pic:spPr>
                </pic:pic>
              </a:graphicData>
            </a:graphic>
          </wp:inline>
        </w:drawing>
      </w:r>
      <w:r>
        <w:rPr>
          <w:b/>
          <w:sz w:val="18"/>
        </w:rPr>
        <w:t xml:space="preserve">  Figura 2.</w:t>
      </w:r>
      <w:r>
        <w:rPr>
          <w:sz w:val="18"/>
        </w:rPr>
        <w:t xml:space="preserve">  Gráfica de gap y overlaps en los datos de la estación JAMC en sus tres componentes.</w:t>
        <w:br/>
        <w:br/>
      </w:r>
      <w:r>
        <w:rPr>
          <w:b/>
          <w:sz w:val="24"/>
        </w:rPr>
        <w:t>2. Calidad</w:t>
        <w:br/>
        <w:br/>
      </w:r>
      <w:r>
        <w:t xml:space="preserve"> </w:t>
        <w:br/>
        <w:br/>
      </w:r>
      <w:r>
        <w:rPr>
          <w:b/>
          <w:sz w:val="24"/>
        </w:rPr>
        <w:t>2.1 Offset</w:t>
        <w:br/>
        <w:br/>
      </w:r>
      <w:r>
        <w:t xml:space="preserve"> </w:t>
        <w:br/>
        <w:br/>
      </w:r>
      <w:r>
        <w:rPr>
          <w:b/>
        </w:rPr>
        <w:t>Comportamiento de offset en el semestre para las tres componentes</w:t>
        <w:br/>
        <w:br/>
      </w:r>
      <w:r>
        <w:t>Z    |    mínimo: -52.3,    máximo: 3783.2,    promedio: 1339.53</w:t>
        <w:br/>
      </w:r>
      <w:r>
        <w:t>N    |    mínimo: -1795037.5,    máximo: 84906.7,    promedio: -49419.98</w:t>
        <w:br/>
      </w:r>
      <w:r>
        <w:t>E    |    mínimo: -46070.6,    máximo: 1333.7,    promedio: 628.61</w:t>
        <w:br/>
        <w:br/>
      </w:r>
      <w:r>
        <w:br/>
        <w:drawing>
          <wp:inline xmlns:a="http://schemas.openxmlformats.org/drawingml/2006/main" xmlns:pic="http://schemas.openxmlformats.org/drawingml/2006/picture">
            <wp:extent cx="5943600" cy="1463332"/>
            <wp:docPr id="7" name="Picture 7"/>
            <wp:cNvGraphicFramePr>
              <a:graphicFrameLocks noChangeAspect="1"/>
            </wp:cNvGraphicFramePr>
            <a:graphic>
              <a:graphicData uri="http://schemas.openxmlformats.org/drawingml/2006/picture">
                <pic:pic>
                  <pic:nvPicPr>
                    <pic:cNvPr id="0" name="offset_JAMC_HHZ.png"/>
                    <pic:cNvPicPr/>
                  </pic:nvPicPr>
                  <pic:blipFill>
                    <a:blip r:embed="rId16"/>
                    <a:stretch>
                      <a:fillRect/>
                    </a:stretch>
                  </pic:blipFill>
                  <pic:spPr>
                    <a:xfrm>
                      <a:off x="0" y="0"/>
                      <a:ext cx="5943600" cy="1463332"/>
                    </a:xfrm>
                    <a:prstGeom prst="rect"/>
                  </pic:spPr>
                </pic:pic>
              </a:graphicData>
            </a:graphic>
          </wp:inline>
        </w:drawing>
        <w:drawing>
          <wp:inline xmlns:a="http://schemas.openxmlformats.org/drawingml/2006/main" xmlns:pic="http://schemas.openxmlformats.org/drawingml/2006/picture">
            <wp:extent cx="5943600" cy="1473936"/>
            <wp:docPr id="8" name="Picture 8"/>
            <wp:cNvGraphicFramePr>
              <a:graphicFrameLocks noChangeAspect="1"/>
            </wp:cNvGraphicFramePr>
            <a:graphic>
              <a:graphicData uri="http://schemas.openxmlformats.org/drawingml/2006/picture">
                <pic:pic>
                  <pic:nvPicPr>
                    <pic:cNvPr id="0" name="offset_JAMC_HHN.png"/>
                    <pic:cNvPicPr/>
                  </pic:nvPicPr>
                  <pic:blipFill>
                    <a:blip r:embed="rId17"/>
                    <a:stretch>
                      <a:fillRect/>
                    </a:stretch>
                  </pic:blipFill>
                  <pic:spPr>
                    <a:xfrm>
                      <a:off x="0" y="0"/>
                      <a:ext cx="5943600" cy="1473936"/>
                    </a:xfrm>
                    <a:prstGeom prst="rect"/>
                  </pic:spPr>
                </pic:pic>
              </a:graphicData>
            </a:graphic>
          </wp:inline>
        </w:drawing>
        <w:drawing>
          <wp:inline xmlns:a="http://schemas.openxmlformats.org/drawingml/2006/main" xmlns:pic="http://schemas.openxmlformats.org/drawingml/2006/picture">
            <wp:extent cx="5943600" cy="1473936"/>
            <wp:docPr id="9" name="Picture 9"/>
            <wp:cNvGraphicFramePr>
              <a:graphicFrameLocks noChangeAspect="1"/>
            </wp:cNvGraphicFramePr>
            <a:graphic>
              <a:graphicData uri="http://schemas.openxmlformats.org/drawingml/2006/picture">
                <pic:pic>
                  <pic:nvPicPr>
                    <pic:cNvPr id="0" name="offset_JAMC_HHE.png"/>
                    <pic:cNvPicPr/>
                  </pic:nvPicPr>
                  <pic:blipFill>
                    <a:blip r:embed="rId18"/>
                    <a:stretch>
                      <a:fillRect/>
                    </a:stretch>
                  </pic:blipFill>
                  <pic:spPr>
                    <a:xfrm>
                      <a:off x="0" y="0"/>
                      <a:ext cx="5943600" cy="1473936"/>
                    </a:xfrm>
                    <a:prstGeom prst="rect"/>
                  </pic:spPr>
                </pic:pic>
              </a:graphicData>
            </a:graphic>
          </wp:inline>
        </w:drawing>
        <w:br/>
      </w:r>
      <w:r>
        <w:rPr>
          <w:b/>
          <w:sz w:val="18"/>
        </w:rPr>
        <w:t xml:space="preserve">  Figura 3.</w:t>
      </w:r>
      <w:r>
        <w:rPr>
          <w:sz w:val="18"/>
        </w:rPr>
        <w:t xml:space="preserve">  Gráfica de offset en los datos de la estación JAMC en sus tres componentes.</w:t>
        <w:br/>
        <w:br/>
      </w:r>
      <w:r>
        <w:rPr>
          <w:b/>
          <w:sz w:val="24"/>
        </w:rPr>
        <w:t>2.2 Análisis de ruido</w:t>
        <w:br/>
        <w:br/>
      </w:r>
      <w:r>
        <w:t xml:space="preserve"> </w:t>
        <w:br/>
        <w:br/>
      </w:r>
      <w:r>
        <w:rPr>
          <w:b/>
          <w:sz w:val="24"/>
        </w:rPr>
        <w:t>%ppsd y picos</w:t>
        <w:br/>
        <w:br/>
      </w:r>
      <w:r>
        <w:t>El %ppsd es el porcentaje de cuánto de la media del espectro de ruido de la estación se encuentra por fuera de las curvas de Peterson, Para las estaciones de banda ancha este %ppsd se espera que esté alrededor del 0% y esto nos dirá que las frecuencias registradas se encuentran dentro de lo normal o no.</w:t>
        <w:br/>
        <w:br/>
      </w:r>
      <w:r>
        <w:rPr>
          <w:b/>
        </w:rPr>
        <w:t>Comportamiento del %ppsd y picos en el semestre para las tres componentes.</w:t>
        <w:br/>
        <w:br/>
      </w:r>
      <w:r>
        <w:t>Z    |    promedio %ppsd: 0.22,    número de picos: 969,    máximo de picos: 22</w:t>
        <w:br/>
      </w:r>
      <w:r>
        <w:t>N    |    promedio %ppsd: 10.03,    número de picos: 1453,    máximo de picos: 36</w:t>
        <w:br/>
      </w:r>
      <w:r>
        <w:t>E    |    promedio %ppsd: 0.47,    número de picos: 1868,    máximo de picos: 23</w:t>
        <w:br/>
        <w:br/>
      </w:r>
      <w:r>
        <w:drawing>
          <wp:inline xmlns:a="http://schemas.openxmlformats.org/drawingml/2006/main" xmlns:pic="http://schemas.openxmlformats.org/drawingml/2006/picture">
            <wp:extent cx="5943600" cy="1399563"/>
            <wp:docPr id="10" name="Picture 10"/>
            <wp:cNvGraphicFramePr>
              <a:graphicFrameLocks noChangeAspect="1"/>
            </wp:cNvGraphicFramePr>
            <a:graphic>
              <a:graphicData uri="http://schemas.openxmlformats.org/drawingml/2006/picture">
                <pic:pic>
                  <pic:nvPicPr>
                    <pic:cNvPr id="0" name="ppsd_JAMC_HHZ.png"/>
                    <pic:cNvPicPr/>
                  </pic:nvPicPr>
                  <pic:blipFill>
                    <a:blip r:embed="rId19"/>
                    <a:stretch>
                      <a:fillRect/>
                    </a:stretch>
                  </pic:blipFill>
                  <pic:spPr>
                    <a:xfrm>
                      <a:off x="0" y="0"/>
                      <a:ext cx="5943600" cy="1399563"/>
                    </a:xfrm>
                    <a:prstGeom prst="rect"/>
                  </pic:spPr>
                </pic:pic>
              </a:graphicData>
            </a:graphic>
          </wp:inline>
        </w:drawing>
        <w:drawing>
          <wp:inline xmlns:a="http://schemas.openxmlformats.org/drawingml/2006/main" xmlns:pic="http://schemas.openxmlformats.org/drawingml/2006/picture">
            <wp:extent cx="5943600" cy="1389999"/>
            <wp:docPr id="11" name="Picture 11"/>
            <wp:cNvGraphicFramePr>
              <a:graphicFrameLocks noChangeAspect="1"/>
            </wp:cNvGraphicFramePr>
            <a:graphic>
              <a:graphicData uri="http://schemas.openxmlformats.org/drawingml/2006/picture">
                <pic:pic>
                  <pic:nvPicPr>
                    <pic:cNvPr id="0" name="ppsd_JAMC_HHN.png"/>
                    <pic:cNvPicPr/>
                  </pic:nvPicPr>
                  <pic:blipFill>
                    <a:blip r:embed="rId20"/>
                    <a:stretch>
                      <a:fillRect/>
                    </a:stretch>
                  </pic:blipFill>
                  <pic:spPr>
                    <a:xfrm>
                      <a:off x="0" y="0"/>
                      <a:ext cx="5943600" cy="1389999"/>
                    </a:xfrm>
                    <a:prstGeom prst="rect"/>
                  </pic:spPr>
                </pic:pic>
              </a:graphicData>
            </a:graphic>
          </wp:inline>
        </w:drawing>
        <w:drawing>
          <wp:inline xmlns:a="http://schemas.openxmlformats.org/drawingml/2006/main" xmlns:pic="http://schemas.openxmlformats.org/drawingml/2006/picture">
            <wp:extent cx="5943600" cy="1399563"/>
            <wp:docPr id="12" name="Picture 12"/>
            <wp:cNvGraphicFramePr>
              <a:graphicFrameLocks noChangeAspect="1"/>
            </wp:cNvGraphicFramePr>
            <a:graphic>
              <a:graphicData uri="http://schemas.openxmlformats.org/drawingml/2006/picture">
                <pic:pic>
                  <pic:nvPicPr>
                    <pic:cNvPr id="0" name="ppsd_JAMC_HHE.png"/>
                    <pic:cNvPicPr/>
                  </pic:nvPicPr>
                  <pic:blipFill>
                    <a:blip r:embed="rId21"/>
                    <a:stretch>
                      <a:fillRect/>
                    </a:stretch>
                  </pic:blipFill>
                  <pic:spPr>
                    <a:xfrm>
                      <a:off x="0" y="0"/>
                      <a:ext cx="5943600" cy="1399563"/>
                    </a:xfrm>
                    <a:prstGeom prst="rect"/>
                  </pic:spPr>
                </pic:pic>
              </a:graphicData>
            </a:graphic>
          </wp:inline>
        </w:drawing>
      </w:r>
      <w:r>
        <w:rPr>
          <w:b/>
          <w:sz w:val="18"/>
        </w:rPr>
        <w:t xml:space="preserve">  Figura 4.</w:t>
      </w:r>
      <w:r>
        <w:rPr>
          <w:sz w:val="18"/>
        </w:rPr>
        <w:t xml:space="preserve"> Gráfica de %ppsd y picos en los datos de la estación JAMC en sus tres componentes.</w:t>
        <w:br/>
        <w:br/>
      </w:r>
      <w:r>
        <w:rPr>
          <w:b/>
          <w:sz w:val="24"/>
        </w:rPr>
        <w:t>Espectro</w:t>
        <w:br/>
        <w:br/>
        <w:br/>
        <w:br/>
      </w:r>
      <w:r>
        <w:rPr>
          <w:b/>
          <w:sz w:val="24"/>
        </w:rPr>
        <w:br/>
        <w:t>3. Última visita</w:t>
        <w:br/>
        <w:br/>
      </w:r>
      <w:r>
        <w:t xml:space="preserve">La última visita a la estación fue el  por  realizando  , </w:t>
        <w:br/>
        <w:br/>
        <w:br/>
        <w:br/>
      </w:r>
      <w:r>
        <w:rPr>
          <w:b/>
          <w:sz w:val="24"/>
        </w:rPr>
        <w:t>4. Recomendaciones</w:t>
        <w:br/>
        <w:br/>
      </w:r>
      <w:r>
        <w:t xml:space="preserve"> </w:t>
        <w:br/>
        <w:br/>
      </w:r>
    </w:p>
    <w:p>
      <w:r>
        <w:br w:type="page"/>
      </w:r>
    </w:p>
    <w:sectPr w:rsidR="00FC693F" w:rsidRPr="0006063C" w:rsidSect="00034616">
      <w:headerReference w:type="default" r:id="rId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tbl>
    <w:tblPr>
      <w:tblStyle w:val="TableGrid"/>
      <w:tblW w:type="auto" w:w="0"/>
      <w:tblLayout w:type="fixed"/>
      <w:tblLook w:firstColumn="1" w:firstRow="1" w:lastColumn="0" w:lastRow="0" w:noHBand="0" w:noVBand="1" w:val="04A0"/>
    </w:tblPr>
    <w:tblGrid>
      <w:gridCol w:w="91"/>
      <w:gridCol w:w="198"/>
      <w:gridCol w:w="96"/>
    </w:tblGrid>
    <w:tr>
      <w:tc>
        <w:tcPr>
          <w:tcW w:type="dxa" w:w="3402"/>
        </w:tcPr>
        <w:p/>
        <w:p>
          <w:r>
            <w:drawing>
              <wp:inline xmlns:a="http://schemas.openxmlformats.org/drawingml/2006/main" xmlns:pic="http://schemas.openxmlformats.org/drawingml/2006/picture">
                <wp:extent cx="1143000" cy="457200"/>
                <wp:docPr id="1" name="Picture 1"/>
                <wp:cNvGraphicFramePr>
                  <a:graphicFrameLocks noChangeAspect="1"/>
                </wp:cNvGraphicFramePr>
                <a:graphic>
                  <a:graphicData uri="http://schemas.openxmlformats.org/drawingml/2006/picture">
                    <pic:pic>
                      <pic:nvPicPr>
                        <pic:cNvPr id="0" name="Simbolo_SGC_Color.png"/>
                        <pic:cNvPicPr/>
                      </pic:nvPicPr>
                      <pic:blipFill>
                        <a:blip r:embed="rId1"/>
                        <a:stretch>
                          <a:fillRect/>
                        </a:stretch>
                      </pic:blipFill>
                      <pic:spPr>
                        <a:xfrm>
                          <a:off x="0" y="0"/>
                          <a:ext cx="1143000" cy="457200"/>
                        </a:xfrm>
                        <a:prstGeom prst="rect"/>
                      </pic:spPr>
                    </pic:pic>
                  </a:graphicData>
                </a:graphic>
              </wp:inline>
            </w:drawing>
          </w:r>
        </w:p>
      </w:tc>
      <w:tc>
        <w:tcPr>
          <w:tcW w:type="dxa" w:w="3402"/>
        </w:tcPr>
        <w:p/>
        <w:p>
          <w:r>
            <w:t>Informe de funcionamiento y calidad de la Estación de banda ancha JAMC | Semestre 2023-I</w:t>
          </w:r>
        </w:p>
      </w:tc>
      <w:tc>
        <w:tcPr>
          <w:tcW w:type="dxa" w:w="3402"/>
        </w:tcPr>
        <w:p/>
        <w:p>
          <w:r>
            <w:t xml:space="preserve">Sismología </w:t>
            <w:br/>
            <w:t>Por: Ruth Emilse Bolanos</w:t>
            <w:br/>
            <w:t>Fecha: 2023/07/21</w:t>
          </w:r>
        </w:p>
      </w:tc>
    </w:tr>
  </w:tbl>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rial" w:hAnsi="Arial"/>
      <w:color w:val="000000"/>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20" Type="http://schemas.openxmlformats.org/officeDocument/2006/relationships/image" Target="media/image12.png"/><Relationship Id="rId21" Type="http://schemas.openxmlformats.org/officeDocument/2006/relationships/image" Target="media/image1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