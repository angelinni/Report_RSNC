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 Pablo De Borbur - SPBC HN</w:t>
        <w:br/>
        <w:br/>
      </w:r>
      <w:r>
        <w:rPr>
          <w:b/>
        </w:rPr>
        <w:t xml:space="preserve">Departamento: </w:t>
      </w:r>
      <w:r>
        <w:t>Boyaca</w:t>
      </w:r>
      <w:r>
        <w:rPr>
          <w:b/>
        </w:rPr>
        <w:t xml:space="preserve">  |  Municipio: </w:t>
      </w:r>
      <w:r>
        <w:t>San Pablo De Borbur</w:t>
        <w:br/>
      </w:r>
      <w:r>
        <w:rPr>
          <w:b/>
        </w:rPr>
        <w:t xml:space="preserve">Coordenadas de la estación: </w:t>
      </w:r>
      <w:r>
        <w:t xml:space="preserve"> Lat. 5.652, Lon. -74.072</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2017-02-17 00:00:00</w:t>
      </w:r>
      <w:r>
        <w:rPr>
          <w:b/>
        </w:rPr>
        <w:t xml:space="preserve">  |  Fecha fin: </w:t>
      </w:r>
      <w:r>
        <w:t>nan</w:t>
        <w:br/>
        <w:br/>
        <w:br/>
        <w:br/>
      </w:r>
      <w:r>
        <w:rPr>
          <w:b/>
          <w:sz w:val="24"/>
        </w:rPr>
        <w:t>1. Funcionamiento</w:t>
        <w:br/>
        <w:br/>
      </w:r>
      <w:r>
        <w:t xml:space="preserve">La estación estuvo fuera de funcionamiento entre el 27 de diciembre de 2022 y el 24 de febrero de 2023, por problemas en el banco de baterías (almacenamiento de energía). Desde el 25 de febrero, la estación se ha caracterizado por mantener un óptimo funcionamiento. A continuación se disponen parámetros relevantes sobre esta estación. </w:t>
        <w:br/>
        <w:br/>
      </w:r>
      <w:r>
        <w:rPr>
          <w:b/>
          <w:sz w:val="24"/>
        </w:rPr>
        <w:t>1.1 Disponibilidad</w:t>
        <w:br/>
        <w:br/>
      </w:r>
      <w:r>
        <w:t xml:space="preserve">No se perdieron datos en la adquisición, desde que la estación vulvió a entrar en funcionamiento (25 de febrero 2023). </w:t>
        <w:br/>
      </w:r>
    </w:p>
    <w:p>
      <w:r>
        <w:rPr>
          <w:b/>
        </w:rPr>
        <w:t>Comportamiento de disponibilidad en el semestre para las tres componentes</w:t>
        <w:br/>
        <w:br/>
      </w:r>
      <w:r>
        <w:t>Z    |    mínimo: 0.0%,    máximo: 100.0%,    promedio: 69.66%</w:t>
        <w:br/>
      </w:r>
      <w:r>
        <w:t>N    |    mínimo: 0.0%,    máximo: 100.0%,    promedio: 69.66%</w:t>
        <w:br/>
      </w:r>
      <w:r>
        <w:t>E    |    mínimo: 0.0%,    máximo: 100.0%,    promedio: 69.66%</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SPB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SPB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SPB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SPBC en sus tres componentes.</w:t>
        <w:br/>
        <w:br/>
      </w:r>
      <w:r>
        <w:rPr>
          <w:b/>
          <w:sz w:val="24"/>
        </w:rPr>
        <w:t>1.2 Gaps y Overlaps</w:t>
        <w:br/>
        <w:br/>
      </w:r>
      <w:r>
        <w:t>Aparte de la época en la que estuvo fuera de funcionamiento, durante la primera mitad de 2023 la estación no presentó gaps. Lo que significa una constante adquisición de datos. Los overlaps se pueden deber a problemas en la transmisión de datos que duplica los paquetes enviados.</w:t>
        <w:br/>
        <w:br/>
      </w:r>
    </w:p>
    <w:p>
      <w:r>
        <w:br w:type="page"/>
      </w:r>
    </w:p>
    <w:p>
      <w:r>
        <w:rPr>
          <w:b/>
        </w:rPr>
        <w:t>Comportamiento de gaps y overlaps en el semestre para las tres componentes</w:t>
        <w:br/>
        <w:br/>
      </w:r>
      <w:r>
        <w:rPr>
          <w:b/>
        </w:rPr>
        <w:t>Gaps</w:t>
        <w:br/>
      </w:r>
      <w:r>
        <w:t>Z    |    número de gaps: 4,    máximo: 1,    promedio: 0.02</w:t>
        <w:br/>
      </w:r>
      <w:r>
        <w:t>N    |    número de gaps: 4,    máximo: 1,    promedio: 0.02</w:t>
        <w:br/>
      </w:r>
      <w:r>
        <w:t>E    |    número de gaps: 4,    máximo: 1,    promedio: 0.02</w:t>
        <w:br/>
        <w:br/>
      </w:r>
      <w:r>
        <w:rPr>
          <w:b/>
        </w:rPr>
        <w:t>Overlaps</w:t>
        <w:br/>
      </w:r>
      <w:r>
        <w:t>Z    |    número de overlaps: 31,    máximo: 4,    promedio: 0.17</w:t>
        <w:br/>
      </w:r>
      <w:r>
        <w:t>N    |    número de overlaps: 31,    máximo: 4,    promedio: 0.17</w:t>
        <w:br/>
      </w:r>
      <w:r>
        <w:t>E    |    número de overlaps: 31,    máximo: 4,    promedio: 0.17</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SPB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SPB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SPB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SPBC en sus tres componentes.</w:t>
        <w:br/>
        <w:br/>
      </w:r>
      <w:r>
        <w:rPr>
          <w:b/>
          <w:sz w:val="24"/>
        </w:rPr>
        <w:t>2. Calidad</w:t>
        <w:br/>
        <w:br/>
      </w:r>
      <w:r>
        <w:t>En esta sección se presenta información asociada al Offset y Analisis de la calidad de ruido en la estación SPBC sensor HN.</w:t>
        <w:br/>
        <w:br/>
      </w:r>
      <w:r>
        <w:rPr>
          <w:b/>
          <w:sz w:val="24"/>
        </w:rPr>
        <w:t>2.1 Offset</w:t>
        <w:br/>
        <w:br/>
      </w:r>
      <w:r>
        <w:t xml:space="preserve">La estación en este sensor presentó niveles aceptables similares a los presentados en informes anteriores, teniendo promedios de 8079 cuentas en la componente vertical, 3898 cuentas en la componente este y 6896 cuentas en la componente norte, dichos valores son del orden normal al cual se registran los datos en la Red Sismológica Nacional. </w:t>
        <w:br/>
        <w:br/>
      </w:r>
      <w:r>
        <w:rPr>
          <w:b/>
        </w:rPr>
        <w:t>Comportamiento de offset en el semestre para las tres componentes</w:t>
        <w:br/>
        <w:br/>
      </w:r>
      <w:r>
        <w:t>Z    |    mínimo: 3819.2,    máximo: 9722.4,    promedio: 8079.21</w:t>
        <w:br/>
      </w:r>
      <w:r>
        <w:t>N    |    mínimo: 4949.4,    máximo: 10030.2,    promedio: 6896.1</w:t>
        <w:br/>
      </w:r>
      <w:r>
        <w:t>E    |    mínimo: 2811.9,    máximo: 4994.6,    promedio: 3898.36</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SPBC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52880"/>
            <wp:docPr id="8" name="Picture 8"/>
            <wp:cNvGraphicFramePr>
              <a:graphicFrameLocks noChangeAspect="1"/>
            </wp:cNvGraphicFramePr>
            <a:graphic>
              <a:graphicData uri="http://schemas.openxmlformats.org/drawingml/2006/picture">
                <pic:pic>
                  <pic:nvPicPr>
                    <pic:cNvPr id="0" name="offset_SPBC_HNN.png"/>
                    <pic:cNvPicPr/>
                  </pic:nvPicPr>
                  <pic:blipFill>
                    <a:blip r:embed="rId17"/>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SPBC_HN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SPBC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40.0,    número de picos: 1,    máximo de picos: 1</w:t>
        <w:br/>
      </w:r>
      <w:r>
        <w:t>N    |    promedio %ppsd: 39.17,    número de picos: 3,    máximo de picos: 1</w:t>
        <w:br/>
      </w:r>
      <w:r>
        <w:t>E    |    promedio %ppsd: 40.0,    número de picos: 1,    máximo de picos: 1</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SPB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SPB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SPB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SPBC en sus tres componentes.</w:t>
        <w:br/>
        <w:br/>
      </w:r>
      <w:r>
        <w:rPr>
          <w:b/>
          <w:sz w:val="24"/>
        </w:rPr>
        <w:t>Espectro</w:t>
        <w:br/>
        <w:br/>
      </w:r>
      <w:r>
        <w:t>En análisis de ruido en los acelerómetros es distinto a los sismómetros.</w:t>
        <w:br/>
        <w:br/>
        <w:br/>
        <w:br/>
      </w:r>
      <w:r>
        <w:drawing>
          <wp:inline xmlns:a="http://schemas.openxmlformats.org/drawingml/2006/main" xmlns:pic="http://schemas.openxmlformats.org/drawingml/2006/picture">
            <wp:extent cx="4572000" cy="820946"/>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820946"/>
                    </a:xfrm>
                    <a:prstGeom prst="rect"/>
                  </pic:spPr>
                </pic:pic>
              </a:graphicData>
            </a:graphic>
          </wp:inline>
        </w:drawing>
      </w:r>
      <w:r>
        <w:rPr>
          <w:b/>
          <w:sz w:val="18"/>
        </w:rPr>
        <w:br/>
        <w:t>Figura 5.</w:t>
      </w:r>
      <w:r>
        <w:rPr>
          <w:sz w:val="18"/>
        </w:rPr>
        <w:t xml:space="preserve"> Espectro de ruido en los datos de la estación SPBC.</w:t>
        <w:br/>
        <w:br/>
      </w:r>
      <w:r>
        <w:rPr>
          <w:b/>
          <w:sz w:val="24"/>
        </w:rPr>
        <w:br/>
        <w:t>3. Última visita</w:t>
        <w:br/>
        <w:br/>
      </w:r>
      <w:r>
        <w:t>La última visita a la estación fue el 2023-02-24 por Sergio Jaramillo realizando  mantenimiento correctivo, se cambio banco de baterias, limpieza de paneles y antena satelital, se fumigo lote, modem desconfigurado debido a frecuentes reinicios por baterias antiguas. se configuro modem y se restablecio enlace satelital.</w:t>
        <w:br/>
        <w:br/>
        <w:br/>
        <w:br/>
      </w:r>
      <w:r>
        <w:rPr>
          <w:b/>
          <w:sz w:val="24"/>
        </w:rPr>
        <w:t>4. Recomendaciones</w:t>
        <w:br/>
        <w:br/>
      </w:r>
      <w:r>
        <w:t xml:space="preserve">Actualmente la estación mantiene buena señal y correcto funcionamiento.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SPBC | Semestre 2023-I</w:t>
          </w:r>
        </w:p>
      </w:tc>
      <w:tc>
        <w:tcPr>
          <w:tcW w:type="dxa" w:w="3402"/>
        </w:tcPr>
        <w:p/>
        <w:p>
          <w:r>
            <w:t xml:space="preserve">Sismología </w:t>
            <w:br/>
            <w:t>Por: Edwin Mayorga</w:t>
            <w:br/>
            <w:t>Fecha: 2023/08/01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