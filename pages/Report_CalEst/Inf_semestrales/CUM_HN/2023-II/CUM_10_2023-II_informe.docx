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Cumbal - CUM HN</w:t>
        <w:br/>
        <w:br/>
      </w:r>
      <w:r>
        <w:rPr>
          <w:b/>
        </w:rPr>
        <w:t xml:space="preserve">Departamento: </w:t>
      </w:r>
      <w:r>
        <w:t>Nariño</w:t>
      </w:r>
      <w:r>
        <w:rPr>
          <w:b/>
        </w:rPr>
        <w:t xml:space="preserve">  |  Municipio: </w:t>
      </w:r>
      <w:r>
        <w:t>Cumbal</w:t>
        <w:br/>
      </w:r>
      <w:r>
        <w:rPr>
          <w:b/>
        </w:rPr>
        <w:t xml:space="preserve">Coordenadas de la estación: </w:t>
      </w:r>
      <w:r>
        <w:t xml:space="preserve"> Lat. 0.941, Lon. -77.825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2021-10-22 03:17:00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99.8%,    máximo: 100.0%,    promedio: 99.99%</w:t>
        <w:br/>
      </w:r>
      <w:r>
        <w:t>N    |    mínimo: 99.8%,    máximo: 100.0%,    promedio: 99.99%</w:t>
        <w:br/>
      </w:r>
      <w:r>
        <w:t>E    |    mínimo: 99.8%,    máximo: 100.0%,    promedio: 99.99%</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CUM_HN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CUM_HN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CUM_HN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CUM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118,    máximo: 5,    promedio: 0.64</w:t>
        <w:br/>
      </w:r>
      <w:r>
        <w:t>N    |    número de gaps: 117,    máximo: 5,    promedio: 0.63</w:t>
        <w:br/>
      </w:r>
      <w:r>
        <w:t>E    |    número de gaps: 118,    máximo: 5,    promedio: 0.64</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U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U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U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CUM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-47606.4,    máximo: -44211.1,    promedio: -45693.23</w:t>
        <w:br/>
      </w:r>
      <w:r>
        <w:t>N    |    mínimo: -50590.4,    máximo: -45842.0,    promedio: -48334.0</w:t>
        <w:br/>
      </w:r>
      <w:r>
        <w:t>E    |    mínimo: -46423.0,    máximo: -40529.5,    promedio: -43922.8</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UM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UM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UM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CUM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32.22,    número de picos: 115,    máximo de picos: 3</w:t>
        <w:br/>
      </w:r>
      <w:r>
        <w:t>N    |    promedio %ppsd: 45.05,    número de picos: 526,    máximo de picos: 10</w:t>
        <w:br/>
      </w:r>
      <w:r>
        <w:t>E    |    promedio %ppsd: 52.38,    número de picos: 364,    máximo de picos: 7</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U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UM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UM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CUM en sus tres componentes.</w:t>
        <w:br/>
        <w:br/>
      </w:r>
      <w:r>
        <w:rPr>
          <w:b/>
          <w:sz w:val="24"/>
        </w:rPr>
        <w:t>Espectro</w:t>
        <w:br/>
        <w:br/>
      </w:r>
      <w:r>
        <w:t xml:space="preserve"> </w:t>
        <w:br/>
        <w:br/>
        <w:br/>
        <w:br/>
      </w:r>
      <w:r>
        <w:rPr>
          <w:b/>
          <w:sz w:val="24"/>
        </w:rPr>
        <w:br/>
        <w:t>3. Última visita</w:t>
        <w:br/>
        <w:br/>
      </w:r>
      <w:r>
        <w:t>La última visita a la estación fue el 2023-06-12 por Juan Manuel Solano realizando  mantenimiento preventivo, se encontro offset alto del acelerografo, se cambio banco de baterias, se limpio antena satelital, se soldo bisagras de puerta, se cambio cerradura puerta del banco de baterias, se limpio interior caseta y se desyerbo.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CUM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