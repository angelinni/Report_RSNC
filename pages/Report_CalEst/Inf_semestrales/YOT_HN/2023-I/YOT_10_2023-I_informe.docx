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Yotoco - YOT HN</w:t>
        <w:br/>
        <w:br/>
      </w:r>
      <w:r>
        <w:rPr>
          <w:b/>
        </w:rPr>
        <w:t xml:space="preserve">Departamento: </w:t>
      </w:r>
      <w:r>
        <w:t>Valle Del Cauca</w:t>
      </w:r>
      <w:r>
        <w:rPr>
          <w:b/>
        </w:rPr>
        <w:t xml:space="preserve">  |  Municipio: </w:t>
      </w:r>
      <w:r>
        <w:t>Yotoco</w:t>
        <w:br/>
      </w:r>
      <w:r>
        <w:rPr>
          <w:b/>
        </w:rPr>
        <w:t xml:space="preserve">Coordenadas de la estación: </w:t>
      </w:r>
      <w:r>
        <w:t xml:space="preserve"> Lat. 3.983, Lon. -76.345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2018-10-09 15:38:00</w:t>
      </w:r>
      <w:r>
        <w:rPr>
          <w:b/>
        </w:rPr>
        <w:t xml:space="preserve">  |  Fecha fin: </w:t>
      </w:r>
      <w:r>
        <w:t>2005-12-31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28.5%,    máximo: 56.7%,    promedio: 48.58%</w:t>
        <w:br/>
      </w:r>
      <w:r>
        <w:t>N    |    mínimo: 28.5%,    máximo: 56.7%,    promedio: 48.58%</w:t>
        <w:br/>
      </w:r>
      <w:r>
        <w:t>E    |    mínimo: 28.5%,    máximo: 56.7%,    promedio: 48.58%</w:t>
      </w:r>
      <w:r>
        <w:br/>
        <w:br/>
        <w:drawing>
          <wp:inline xmlns:a="http://schemas.openxmlformats.org/drawingml/2006/main" xmlns:pic="http://schemas.openxmlformats.org/drawingml/2006/picture">
            <wp:extent cx="5943600" cy="1083056"/>
            <wp:docPr id="1" name="Picture 1"/>
            <wp:cNvGraphicFramePr>
              <a:graphicFrameLocks noChangeAspect="1"/>
            </wp:cNvGraphicFramePr>
            <a:graphic>
              <a:graphicData uri="http://schemas.openxmlformats.org/drawingml/2006/picture">
                <pic:pic>
                  <pic:nvPicPr>
                    <pic:cNvPr id="0" name="disp_YOT_HNZ.png"/>
                    <pic:cNvPicPr/>
                  </pic:nvPicPr>
                  <pic:blipFill>
                    <a:blip r:embed="rId10"/>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2" name="Picture 2"/>
            <wp:cNvGraphicFramePr>
              <a:graphicFrameLocks noChangeAspect="1"/>
            </wp:cNvGraphicFramePr>
            <a:graphic>
              <a:graphicData uri="http://schemas.openxmlformats.org/drawingml/2006/picture">
                <pic:pic>
                  <pic:nvPicPr>
                    <pic:cNvPr id="0" name="disp_YOT_HNN.png"/>
                    <pic:cNvPicPr/>
                  </pic:nvPicPr>
                  <pic:blipFill>
                    <a:blip r:embed="rId11"/>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3" name="Picture 3"/>
            <wp:cNvGraphicFramePr>
              <a:graphicFrameLocks noChangeAspect="1"/>
            </wp:cNvGraphicFramePr>
            <a:graphic>
              <a:graphicData uri="http://schemas.openxmlformats.org/drawingml/2006/picture">
                <pic:pic>
                  <pic:nvPicPr>
                    <pic:cNvPr id="0" name="disp_YOT_HNE.png"/>
                    <pic:cNvPicPr/>
                  </pic:nvPicPr>
                  <pic:blipFill>
                    <a:blip r:embed="rId12"/>
                    <a:stretch>
                      <a:fillRect/>
                    </a:stretch>
                  </pic:blipFill>
                  <pic:spPr>
                    <a:xfrm>
                      <a:off x="0" y="0"/>
                      <a:ext cx="5943600" cy="1083056"/>
                    </a:xfrm>
                    <a:prstGeom prst="rect"/>
                  </pic:spPr>
                </pic:pic>
              </a:graphicData>
            </a:graphic>
          </wp:inline>
        </w:drawing>
      </w:r>
      <w:r>
        <w:rPr>
          <w:b/>
          <w:sz w:val="18"/>
        </w:rPr>
        <w:t xml:space="preserve">  Figura 1.</w:t>
      </w:r>
      <w:r>
        <w:rPr>
          <w:sz w:val="18"/>
        </w:rPr>
        <w:t xml:space="preserve"> Gráfica de disponibilidad en los datos de la estación YOT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252,    máximo: 3,    promedio: 1.39</w:t>
        <w:br/>
      </w:r>
      <w:r>
        <w:t>N    |    número de gaps: 253,    máximo: 3,    promedio: 1.4</w:t>
        <w:br/>
      </w:r>
      <w:r>
        <w:t>E    |    número de gaps: 253,    máximo: 3,    promedio: 1.4</w:t>
        <w:br/>
        <w:br/>
      </w:r>
      <w:r>
        <w:rPr>
          <w:b/>
        </w:rPr>
        <w:t>Overlaps</w:t>
        <w:br/>
      </w:r>
      <w:r>
        <w:t>Z    |    número de overlaps: 37,    máximo: 3,    promedio: 0.2</w:t>
        <w:br/>
      </w:r>
      <w:r>
        <w:t>N    |    número de overlaps: 37,    máximo: 3,    promedio: 0.2</w:t>
        <w:br/>
      </w:r>
      <w:r>
        <w:t>E    |    número de overlaps: 37,    máximo: 3,    promedio: 0.2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OT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OT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OT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YOT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-2533.3,    máximo: 1266.9,    promedio: -313.41</w:t>
        <w:br/>
      </w:r>
      <w:r>
        <w:t>N    |    mínimo: -5755.7,    máximo: -2836.0,    promedio: -4833.12</w:t>
        <w:br/>
      </w:r>
      <w:r>
        <w:t>E    |    mínimo: -15015.7,    máximo: -9578.9,    promedio: -13482.46</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YOT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YOT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YOT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YOT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32.04,    número de picos: 4,    máximo de picos: 1</w:t>
        <w:br/>
      </w:r>
      <w:r>
        <w:t>N    |    promedio %ppsd: 23.95,    número de picos: 4,    máximo de picos: 1</w:t>
        <w:br/>
      </w:r>
      <w:r>
        <w:t>E    |    promedio %ppsd: 23.98,    número de picos: 2,    máximo de picos: 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YOT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YOT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YOT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YOT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YOT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