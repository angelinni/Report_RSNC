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Quetame - CQUET HN</w:t>
        <w:br/>
        <w:br/>
      </w:r>
      <w:r>
        <w:rPr>
          <w:b/>
        </w:rPr>
        <w:t xml:space="preserve">Departamento: </w:t>
      </w:r>
      <w:r>
        <w:t>Cundinamarca</w:t>
      </w:r>
      <w:r>
        <w:rPr>
          <w:b/>
        </w:rPr>
        <w:t xml:space="preserve">  |  Municipio: </w:t>
      </w:r>
      <w:r>
        <w:t>Quetame</w:t>
        <w:br/>
      </w:r>
      <w:r>
        <w:rPr>
          <w:b/>
        </w:rPr>
        <w:t xml:space="preserve">Coordenadas de la estación: </w:t>
      </w:r>
      <w:r>
        <w:t xml:space="preserve"> Lat. 4.328, Lon. -73.861</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Titan, DC to 430 Hz, 20V differential full scale v</w:t>
        <w:br/>
      </w:r>
      <w:r>
        <w:rPr>
          <w:b/>
        </w:rPr>
        <w:t xml:space="preserve">Fecha inicio: </w:t>
      </w:r>
      <w:r>
        <w:t>2023-02-16 13:00:00</w:t>
      </w:r>
      <w:r>
        <w:rPr>
          <w:b/>
        </w:rPr>
        <w:t xml:space="preserve">  |  Fecha fin: </w:t>
      </w:r>
      <w:r>
        <w:t>2599-12-31 23:59:59</w:t>
        <w:br/>
        <w:br/>
        <w:br/>
        <w:br/>
      </w:r>
      <w:r>
        <w:rPr>
          <w:b/>
          <w:sz w:val="24"/>
        </w:rPr>
        <w:t>1. Funcionamiento</w:t>
        <w:br/>
        <w:br/>
      </w:r>
      <w:r>
        <w:t>La estación ingresó a transmisión en tiempo real el 19 de febrero. La falla es debido a la cobertura del operador de celular de Wom. Se tiene programado en el próximo plan de comisiones la visita a la estación para mejor la recepción de la señal del operador de celular cambiando a otro operador e instalando una antena yagi. Atte: Ariel Portocarrero.</w:t>
        <w:br/>
        <w:br/>
      </w:r>
      <w:r>
        <w:rPr>
          <w:b/>
          <w:sz w:val="24"/>
        </w:rPr>
        <w:t>1.1 Disponibilidad</w:t>
        <w:br/>
        <w:br/>
      </w:r>
      <w:r>
        <w:t>La estación tuvo una disponibilidad primedio de 41%, debido a problemas de transmisión y de energía</w:t>
        <w:br/>
      </w:r>
    </w:p>
    <w:p>
      <w:r>
        <w:rPr>
          <w:b/>
        </w:rPr>
        <w:t>Comportamiento de disponibilidad en el semestre para las tres componentes</w:t>
        <w:br/>
        <w:br/>
      </w:r>
      <w:r>
        <w:t>Z    |    mínimo: 0.0%,    máximo: 100.0%,    promedio: 41.32%</w:t>
        <w:br/>
      </w:r>
      <w:r>
        <w:t>N    |    mínimo: 0.0%,    máximo: 100.0%,    promedio: 41.32%</w:t>
        <w:br/>
      </w:r>
      <w:r>
        <w:t>E    |    mínimo: 0.0%,    máximo: 100.0%,    promedio: 41.32%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QUET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QUET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QUET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CQUET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41,    máximo: 3,    promedio: 0.23</w:t>
        <w:br/>
      </w:r>
      <w:r>
        <w:t>N    |    número de gaps: 42,    máximo: 3,    promedio: 0.23</w:t>
        <w:br/>
      </w:r>
      <w:r>
        <w:t>E    |    número de gaps: 41,    máximo: 3,    promedio: 0.23</w:t>
        <w:br/>
        <w:br/>
      </w:r>
      <w:r>
        <w:rPr>
          <w:b/>
        </w:rPr>
        <w:t>Overlaps</w:t>
        <w:br/>
      </w:r>
      <w:r>
        <w:t>Z    |    número de overlaps: 25,    máximo: 4,    promedio: 0.14</w:t>
        <w:br/>
      </w:r>
      <w:r>
        <w:t>N    |    número de overlaps: 17,    máximo: 3,    promedio: 0.09</w:t>
        <w:br/>
      </w:r>
      <w:r>
        <w:t>E    |    número de overlaps: 18,    máximo: 3,    promedio: 0.1</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QUET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QUET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QUET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CQUET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-64414.2,    máximo: -61260.6,    promedio: -62507.05</w:t>
        <w:br/>
      </w:r>
      <w:r>
        <w:t>N    |    mínimo: -27047.8,    máximo: -26324.3,    promedio: -26817.83</w:t>
        <w:br/>
      </w:r>
      <w:r>
        <w:t>E    |    mínimo: -57572.7,    máximo: -56975.9,    promedio: -57117.12</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CQUET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QUET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CQUET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CQUET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29.94,    número de picos: 4,    máximo de picos: 1</w:t>
        <w:br/>
      </w:r>
      <w:r>
        <w:t>N    |    promedio %ppsd: 30.0,    número de picos: 36,    máximo de picos: 3</w:t>
        <w:br/>
      </w:r>
      <w:r>
        <w:t>E    |    promedio %ppsd: 30.06,    número de picos: 32,    máximo de picos: 3</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CQUET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CQUET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QUET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CQUET en sus tres componentes.</w:t>
        <w:br/>
        <w:br/>
      </w:r>
      <w:r>
        <w:rPr>
          <w:b/>
          <w:sz w:val="24"/>
        </w:rPr>
        <w:t>Espectro</w:t>
        <w:br/>
        <w:br/>
        <w:br/>
        <w:br/>
      </w:r>
      <w:r>
        <w:rPr>
          <w:b/>
          <w:sz w:val="24"/>
        </w:rPr>
        <w:br/>
        <w:t>3. Última visita</w:t>
        <w:br/>
        <w:br/>
      </w:r>
      <w:r>
        <w:t>La última visita a la estación fue el 2023-04-17 por Ariel Portocarrero realizando  mantenimiento correctivo, se cambia tarjeta sim card (claro), se cambian baterias 12vdc, regulador_19340259 por el 19340760, se instala antena yagui, se instala gabinete para equipos, se desyerba alrededor caseta.</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CQUET | Semestre 2023-I</w:t>
          </w:r>
        </w:p>
      </w:tc>
      <w:tc>
        <w:tcPr>
          <w:tcW w:type="dxa" w:w="3402"/>
        </w:tcPr>
        <w:p/>
        <w:p>
          <w:r>
            <w:t xml:space="preserve">Sismología </w:t>
            <w:br/>
            <w:t>Por: Elizabeth Mazo</w:t>
            <w:br/>
            <w:t>Fecha: 2023/07/26</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