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Bochalema Norte De Santander - BLMC HN</w:t>
        <w:br/>
        <w:br/>
      </w:r>
      <w:r>
        <w:rPr>
          <w:b/>
        </w:rPr>
        <w:t xml:space="preserve">Departamento: </w:t>
      </w:r>
      <w:r>
        <w:t>Norte De Santander</w:t>
      </w:r>
      <w:r>
        <w:rPr>
          <w:b/>
        </w:rPr>
        <w:t xml:space="preserve">  |  Municipio: </w:t>
      </w:r>
      <w:r>
        <w:t>Bochalema</w:t>
        <w:br/>
      </w:r>
      <w:r>
        <w:rPr>
          <w:b/>
        </w:rPr>
        <w:t xml:space="preserve">Coordenadas de la estación: </w:t>
      </w:r>
      <w:r>
        <w:t xml:space="preserve"> Lat. 7.707, Lon. -72.599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GaiaCode Theta Velocity Sensor, Tau</w:t>
        <w:br/>
      </w:r>
      <w:r>
        <w:rPr>
          <w:b/>
        </w:rPr>
        <w:t xml:space="preserve">Fecha inicio: </w:t>
      </w:r>
      <w:r>
        <w:t>2022-08-07 22:00:00</w:t>
      </w:r>
      <w:r>
        <w:rPr>
          <w:b/>
        </w:rPr>
        <w:t xml:space="preserve">  |  Fecha fin: </w:t>
      </w:r>
      <w:r>
        <w:t>2599-01-01 00:00:00</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95.1%,    máximo: 100.0%,    promedio: 99.93%</w:t>
        <w:br/>
      </w:r>
      <w:r>
        <w:t>N    |    mínimo: 95.1%,    máximo: 100.0%,    promedio: 99.93%</w:t>
        <w:br/>
      </w:r>
      <w:r>
        <w:t>E    |    mínimo: 95.1%,    máximo: 100.0%,    promedio: 99.93%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LM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LM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LM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BLMC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205,    máximo: 44,    promedio: 1.18</w:t>
        <w:br/>
      </w:r>
      <w:r>
        <w:t>N    |    número de gaps: 212,    máximo: 52,    promedio: 1.22</w:t>
        <w:br/>
      </w:r>
      <w:r>
        <w:t>E    |    número de gaps: 196,    máximo: 41,    promedio: 1.13</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BLM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BLM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BLM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BLMC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11528.3,    máximo: 16731.6,    promedio: 13990.96</w:t>
        <w:br/>
      </w:r>
      <w:r>
        <w:t>N    |    mínimo: -28738.6,    máximo: -15227.8,    promedio: -24863.05</w:t>
        <w:br/>
      </w:r>
      <w:r>
        <w:t>E    |    mínimo: -11397.5,    máximo: -9174.2,    promedio: -9998.77</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BLMC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BLMC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BLM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BLMC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55.11,    número de picos: 234,    máximo de picos: 13</w:t>
        <w:br/>
      </w:r>
      <w:r>
        <w:t>N    |    promedio %ppsd: 55.95,    número de picos: 218,    máximo de picos: 9</w:t>
        <w:br/>
      </w:r>
      <w:r>
        <w:t>E    |    promedio %ppsd: 54.68,    número de picos: 243,    máximo de picos: 9</w:t>
        <w:br/>
        <w:br/>
      </w:r>
      <w:r>
        <w:drawing>
          <wp:inline xmlns:a="http://schemas.openxmlformats.org/drawingml/2006/main" xmlns:pic="http://schemas.openxmlformats.org/drawingml/2006/picture">
            <wp:extent cx="5943600" cy="1385790"/>
            <wp:docPr id="10" name="Picture 10"/>
            <wp:cNvGraphicFramePr>
              <a:graphicFrameLocks noChangeAspect="1"/>
            </wp:cNvGraphicFramePr>
            <a:graphic>
              <a:graphicData uri="http://schemas.openxmlformats.org/drawingml/2006/picture">
                <pic:pic>
                  <pic:nvPicPr>
                    <pic:cNvPr id="0" name="ppsd_BLMC_HNZ.png"/>
                    <pic:cNvPicPr/>
                  </pic:nvPicPr>
                  <pic:blipFill>
                    <a:blip r:embed="rId19"/>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BLM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BLM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BLMC en sus tres componentes.</w:t>
        <w:br/>
        <w:br/>
      </w:r>
      <w:r>
        <w:rPr>
          <w:b/>
          <w:sz w:val="24"/>
        </w:rPr>
        <w:t>Espectro</w:t>
        <w:br/>
        <w:br/>
      </w:r>
      <w:r>
        <w:t xml:space="preserve"> </w:t>
        <w:br/>
        <w:br/>
        <w:br/>
        <w:br/>
      </w:r>
      <w:r>
        <w:rPr>
          <w:b/>
          <w:sz w:val="24"/>
        </w:rPr>
        <w:br/>
        <w:t>3. Última visita</w:t>
        <w:br/>
        <w:br/>
      </w:r>
      <w:r>
        <w:t>La última visita a la estación fue el 2022-07-26 por Johnnatan Fernandez,Sergio Jaramillo realizando  formato de instalación, se instala estacion sismologica y acelerografica con los sgtes equipos: sismometro guralp 40t_t1013,</w:t>
        <w:br/>
        <w:br/>
        <w:t>digializadores gaiacode tu21 y min-e35-c, acelerografo sig-acc-1025/tu70,.</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BLMC | Semestre 2023-II</w:t>
          </w:r>
        </w:p>
      </w:tc>
      <w:tc>
        <w:tcPr>
          <w:tcW w:type="dxa" w:w="3402"/>
        </w:tcPr>
        <w:p/>
        <w:p>
          <w:r>
            <w:t xml:space="preserve">Sismología </w:t>
            <w:br/>
            <w:t>Por: Edwin Mayorga</w:t>
            <w:br/>
            <w:t>Fecha: 2024/01/11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