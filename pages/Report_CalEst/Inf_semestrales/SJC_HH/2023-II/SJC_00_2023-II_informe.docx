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Jacinto - SJC HH</w:t>
        <w:br/>
        <w:br/>
      </w:r>
      <w:r>
        <w:rPr>
          <w:b/>
        </w:rPr>
        <w:t xml:space="preserve">Departamento: </w:t>
      </w:r>
      <w:r>
        <w:t>Bolivar</w:t>
      </w:r>
      <w:r>
        <w:rPr>
          <w:b/>
        </w:rPr>
        <w:t xml:space="preserve">  |  Municipio: </w:t>
      </w:r>
      <w:r>
        <w:t>San Jacinto</w:t>
        <w:br/>
      </w:r>
      <w:r>
        <w:rPr>
          <w:b/>
        </w:rPr>
        <w:t xml:space="preserve">Coordenadas de la estación: </w:t>
      </w:r>
      <w:r>
        <w:t xml:space="preserve"> Lat. 9.897, Lon. -75.18</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2013-03-20 21:30:00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86.76%</w:t>
        <w:br/>
      </w:r>
      <w:r>
        <w:t>N    |    mínimo: 0.0%,    máximo: 100.0%,    promedio: 86.76%</w:t>
        <w:br/>
      </w:r>
      <w:r>
        <w:t>E    |    mínimo: 0.0%,    máximo: 100.0%,    promedio: 86.76%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J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J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J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SJC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128,    máximo: 4,    promedio: 0.69</w:t>
        <w:br/>
      </w:r>
      <w:r>
        <w:t>N    |    número de gaps: 128,    máximo: 4,    promedio: 0.69</w:t>
        <w:br/>
      </w:r>
      <w:r>
        <w:t>E    |    número de gaps: 128,    máximo: 4,    promedio: 0.69</w:t>
        <w:br/>
        <w:br/>
      </w:r>
      <w:r>
        <w:rPr>
          <w:b/>
        </w:rPr>
        <w:t>Overlaps</w:t>
        <w:br/>
      </w:r>
      <w:r>
        <w:t>Z    |    número de overlaps: 46,    máximo: 5,    promedio: 0.25</w:t>
        <w:br/>
      </w:r>
      <w:r>
        <w:t>N    |    número de overlaps: 45,    máximo: 5,    promedio: 0.24</w:t>
        <w:br/>
      </w:r>
      <w:r>
        <w:t>E    |    número de overlaps: 46,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J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J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J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SJC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-16322.0,    máximo: -9.0,    promedio: -9461.37</w:t>
        <w:br/>
      </w:r>
      <w:r>
        <w:t>N    |    mínimo: -9.0,    máximo: 7718.1,    promedio: 6969.36</w:t>
        <w:br/>
      </w:r>
      <w:r>
        <w:t>E    |    mínimo: -9.0,    máximo: 12256.3,    promedio: 11520.85</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SJC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SJ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SJC_HH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SJC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10.05,    número de picos: 100.0,    máximo de picos: 5.0</w:t>
        <w:br/>
      </w:r>
      <w:r>
        <w:t>N    |    promedio %ppsd: 8.09,    número de picos: 236.0,    máximo de picos: 9.0</w:t>
        <w:br/>
      </w:r>
      <w:r>
        <w:t>E    |    promedio %ppsd: 7.9,    número de picos: 247.0,    máximo de picos: 6.0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SJ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SJC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SJC_H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SJC en sus tres componentes.</w:t>
        <w:br/>
        <w:br/>
      </w:r>
      <w:r>
        <w:rPr>
          <w:b/>
          <w:sz w:val="24"/>
        </w:rPr>
        <w:t>Espectro</w:t>
        <w:br/>
        <w:br/>
      </w:r>
      <w:r>
        <w:t xml:space="preserve"> </w:t>
        <w:br/>
        <w:br/>
        <w:br/>
        <w:br/>
      </w:r>
      <w:r>
        <w:rPr>
          <w:b/>
          <w:sz w:val="24"/>
        </w:rPr>
        <w:br/>
        <w:t>3. Última visita</w:t>
        <w:br/>
        <w:br/>
      </w:r>
      <w:r>
        <w:t>La última visita a la estación fue el 2023-11-21 por Andres Felipe Gomez realizando  mantenimiento correctivo, se realiza la poda y limpieza, fumigación contra plagas y maleza, se cambia banco de baterías, posterior la estación presenta fallas en la transmisión satelital. se pasa a celular.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SJC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