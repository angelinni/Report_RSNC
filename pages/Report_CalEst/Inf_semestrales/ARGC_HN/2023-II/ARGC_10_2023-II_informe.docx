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Ariguani - ARGC HN</w:t>
        <w:br/>
        <w:br/>
      </w:r>
    </w:p>
    <w:p>
      <w:r>
        <w:rPr>
          <w:b/>
        </w:rPr>
        <w:t xml:space="preserve">Departamento: </w:t>
      </w:r>
      <w:r>
        <w:t>Magdalena</w:t>
      </w:r>
      <w:r>
        <w:rPr>
          <w:b/>
        </w:rPr>
        <w:t xml:space="preserve">  |  Municipio: </w:t>
      </w:r>
      <w:r>
        <w:t>Ariguaní</w:t>
        <w:br/>
      </w:r>
      <w:r>
        <w:rPr>
          <w:b/>
        </w:rPr>
        <w:t xml:space="preserve">Coordenadas de la estación: </w:t>
      </w:r>
      <w:r>
        <w:t xml:space="preserve"> Lat. 9.858, Lon. -74.246</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2016-11-24 00:00:00</w:t>
      </w:r>
      <w:r>
        <w:rPr>
          <w:b/>
        </w:rPr>
        <w:t xml:space="preserve">  |  Fecha fin: </w:t>
      </w:r>
      <w:r>
        <w:t>2599-12-31 23:59:59</w:t>
      </w:r>
    </w:p>
    <w:p>
      <w:pPr>
        <w:jc w:val="center"/>
      </w:pPr>
      <w:r>
        <w:br/>
        <w:br/>
      </w:r>
      <w:r>
        <w:rPr>
          <w:b/>
          <w:sz w:val="24"/>
        </w:rPr>
        <w:t>Estado actual</w:t>
      </w:r>
    </w:p>
    <w:p>
      <w:r>
        <w:rPr>
          <w:b/>
        </w:rPr>
        <w:t>Observación del Sismólogo</w:t>
        <w:br/>
        <w:br/>
      </w:r>
      <w:r>
        <w:t>En algunos periodos de tiempo como del 13 de noviembre al 27 de noviembre de 2023 y entre el 17 de diciembre de 2023 al 7 de enero del 2024 la estación salia por las noches con gaps de menos de 10 horas, se recomienda  un mantenimiento preventivo.</w:t>
        <w:br/>
        <w:br/>
      </w:r>
      <w:r>
        <w:rPr>
          <w:b/>
        </w:rPr>
        <w:t>Observación del Electrónico</w:t>
        <w:br/>
        <w:br/>
      </w:r>
      <w:r>
        <w:t xml:space="preserve"> </w:t>
        <w:br/>
        <w:br/>
      </w:r>
      <w:r>
        <w:rPr>
          <w:b/>
        </w:rPr>
        <w:t xml:space="preserve">Fecha del problema: </w:t>
      </w:r>
      <w:r>
        <w:t>2023-11-13</w:t>
        <w:br/>
        <w:br/>
      </w:r>
      <w:r>
        <w:rPr>
          <w:b/>
        </w:rPr>
        <w:t xml:space="preserve">Estado de disponibilidad: </w:t>
      </w:r>
      <w:r>
        <w:t>Intermitente</w:t>
        <w:br/>
        <w:br/>
      </w:r>
      <w:r>
        <w:rPr>
          <w:b/>
        </w:rPr>
        <w:t xml:space="preserve">Problema de sistema: </w:t>
      </w:r>
      <w:r>
        <w:t>Energía</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94.76%</w:t>
        <w:br/>
      </w:r>
      <w:r>
        <w:t>N    |    mínimo: 0.0%,    máximo: 100.0%,    promedio: 94.76%</w:t>
        <w:br/>
      </w:r>
      <w:r>
        <w:t>E    |    mínimo: 0.0%,    máximo: 100.0%,    promedio: 94.76%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RG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RG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RG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ARGC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134,    máximo: 4,    promedio: 0.72</w:t>
        <w:br/>
      </w:r>
      <w:r>
        <w:t>N    |    número de gaps: 133,    máximo: 4,    promedio: 0.72</w:t>
        <w:br/>
      </w:r>
      <w:r>
        <w:t>E    |    número de gaps: 133,    máximo: 4,    promedio: 0.72</w:t>
        <w:br/>
        <w:br/>
      </w:r>
      <w:r>
        <w:rPr>
          <w:b/>
        </w:rPr>
        <w:t>Overlaps</w:t>
        <w:br/>
      </w:r>
      <w:r>
        <w:t>Z    |    número de overlaps: 47,    máximo: 5,    promedio: 0.25</w:t>
        <w:br/>
      </w:r>
      <w:r>
        <w:t>N    |    número de overlaps: 48,    máximo: 5,    promedio: 0.26</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RG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RG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RG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ARGC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-36020.0,    máximo: 11363.8,    promedio: -2744.17</w:t>
        <w:br/>
      </w:r>
      <w:r>
        <w:t>N    |    mínimo: -32481.2,    máximo: -9.0,    promedio: -28494.22</w:t>
        <w:br/>
      </w:r>
      <w:r>
        <w:t>E    |    mínimo: -51898.2,    máximo: -9.0,    promedio: -29156.59</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ARG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ARG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ARG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ARGC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37.43,    número de picos: 11.0,    máximo de picos: 2.0</w:t>
        <w:br/>
      </w:r>
      <w:r>
        <w:t>N    |    promedio %ppsd: 37.04,    número de picos: 20.0,    máximo de picos: 1.0</w:t>
        <w:br/>
      </w:r>
      <w:r>
        <w:t>E    |    promedio %ppsd: 37.38,    número de picos: 17.0,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ARG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ARG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ARG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ARGC en sus tres componentes.</w:t>
        <w:br/>
        <w:br/>
      </w:r>
      <w:r>
        <w:rPr>
          <w:b/>
          <w:sz w:val="24"/>
        </w:rPr>
        <w:t>Espectro</w:t>
        <w:br/>
        <w:br/>
      </w:r>
      <w:r>
        <w:t xml:space="preserve"> </w:t>
        <w:br/>
        <w:br/>
        <w:br/>
        <w:br/>
      </w:r>
      <w:r>
        <w:rPr>
          <w:b/>
          <w:sz w:val="24"/>
        </w:rPr>
        <w:br/>
        <w:t>3. Última visita</w:t>
        <w:br/>
        <w:br/>
      </w:r>
      <w:r>
        <w:t>La última visita a la estación fue el 2022-05-10 por Robert Prada realizando  mantenimiento preventivo, se cambió terminal tipo n del cable de transmisión del lado del buc, se cortó la maleza del interior del encerramiento de la estación.</w:t>
        <w:br/>
        <w:br/>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ARGC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