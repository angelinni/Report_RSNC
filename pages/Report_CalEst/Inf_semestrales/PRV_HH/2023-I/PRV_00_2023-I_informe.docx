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Providencia - PRV HH</w:t>
        <w:br/>
        <w:br/>
      </w:r>
      <w:r>
        <w:rPr>
          <w:b/>
        </w:rPr>
        <w:t xml:space="preserve">Departamento: </w:t>
      </w:r>
      <w:r>
        <w:t>Archipiélago De San Andrés, Providencia Y Santa Catalina</w:t>
      </w:r>
      <w:r>
        <w:rPr>
          <w:b/>
        </w:rPr>
        <w:t xml:space="preserve">  |  Municipio: </w:t>
      </w:r>
      <w:r>
        <w:t>Providencia</w:t>
        <w:br/>
      </w:r>
      <w:r>
        <w:rPr>
          <w:b/>
        </w:rPr>
        <w:t xml:space="preserve">Coordenadas de la estación: </w:t>
      </w:r>
      <w:r>
        <w:t xml:space="preserve"> Lat. 13.376, Lon. -81.363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2021-08-11 05:19:00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71.81%</w:t>
        <w:br/>
      </w:r>
      <w:r>
        <w:t>N    |    mínimo: 0.0%,    máximo: 100.0%,    promedio: 71.81%</w:t>
        <w:br/>
      </w:r>
      <w:r>
        <w:t>E    |    mínimo: 0.0%,    máximo: 100.0%,    promedio: 71.81%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RV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RV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RV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PRV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218,    máximo: 70,    promedio: 1.2</w:t>
        <w:br/>
      </w:r>
      <w:r>
        <w:t>N    |    número de gaps: 219,    máximo: 70,    promedio: 1.21</w:t>
        <w:br/>
      </w:r>
      <w:r>
        <w:t>E    |    número de gaps: 219,    máximo: 70,    promedio: 1.21</w:t>
        <w:br/>
        <w:br/>
      </w:r>
      <w:r>
        <w:rPr>
          <w:b/>
        </w:rPr>
        <w:t>Overlaps</w:t>
        <w:br/>
      </w:r>
      <w:r>
        <w:t>Z    |    número de overlaps: 32,    máximo: 4,    promedio: 0.18</w:t>
        <w:br/>
      </w:r>
      <w:r>
        <w:t>N    |    número de overlaps: 32,    máximo: 4,    promedio: 0.18</w:t>
        <w:br/>
      </w:r>
      <w:r>
        <w:t>E    |    número de overlaps: 32,    máximo: 4,    promedio: 0.18</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RV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RV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RV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PRV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1317.9,    máximo: 34767.9,    promedio: 1923.19</w:t>
        <w:br/>
      </w:r>
      <w:r>
        <w:t>N    |    mínimo: -17628.1,    máximo: 4876.1,    promedio: -71.19</w:t>
        <w:br/>
      </w:r>
      <w:r>
        <w:t>E    |    mínimo: -11807.3,    máximo: 2287.3,    promedio: 529.07</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PRV_HH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PRV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RV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PRV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4.64,    número de picos: 213,    máximo de picos: 9</w:t>
        <w:br/>
      </w:r>
      <w:r>
        <w:t>N    |    promedio %ppsd: 4.36,    número de picos: 237,    máximo de picos: 8</w:t>
        <w:br/>
      </w:r>
      <w:r>
        <w:t>E    |    promedio %ppsd: 6.68,    número de picos: 180,    máximo de picos: 7</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PRV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RV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RV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PRV en sus tres componentes.</w:t>
        <w:br/>
        <w:br/>
      </w:r>
      <w:r>
        <w:rPr>
          <w:b/>
          <w:sz w:val="24"/>
        </w:rPr>
        <w:t>Espectro</w:t>
        <w:br/>
        <w:br/>
      </w:r>
      <w:r>
        <w:t xml:space="preserve"> </w:t>
        <w:br/>
        <w:br/>
        <w:br/>
        <w:br/>
      </w:r>
      <w:r>
        <w:rPr>
          <w:b/>
          <w:sz w:val="24"/>
        </w:rPr>
        <w:br/>
        <w:t>3. Última visita</w:t>
        <w:br/>
        <w:br/>
      </w:r>
      <w:r>
        <w:t>La última visita a la estación fue el 2023-03-17 por Sergio Jaramillo realizando  mantenimiento correctivo, se cambia modem_16188477 por el 122583724 por dano en la transmision del equipo, se ajusta offset del episensor.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PRV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