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Chingaza - CHI HH</w:t>
        <w:br/>
        <w:br/>
      </w:r>
      <w:r>
        <w:rPr>
          <w:b/>
        </w:rPr>
        <w:t xml:space="preserve">Departamento: </w:t>
      </w:r>
      <w:r>
        <w:t>Cundinamarca</w:t>
      </w:r>
      <w:r>
        <w:rPr>
          <w:b/>
        </w:rPr>
        <w:t xml:space="preserve">  |  Municipio: </w:t>
      </w:r>
      <w:r>
        <w:t>La Calera</w:t>
        <w:br/>
      </w:r>
      <w:r>
        <w:rPr>
          <w:b/>
        </w:rPr>
        <w:t xml:space="preserve">Coordenadas de la estación: </w:t>
      </w:r>
      <w:r>
        <w:t xml:space="preserve"> Lat. 4.63, Lon. -73.732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2019-10-23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59.11%</w:t>
        <w:br/>
      </w:r>
      <w:r>
        <w:t>N    |    mínimo: 0.0%,    máximo: 100.0%,    promedio: 59.11%</w:t>
        <w:br/>
      </w:r>
      <w:r>
        <w:t>E    |    mínimo: 0.0%,    máximo: 100.0%,    promedio: 59.11%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HI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HI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HI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CHI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44,    máximo: 2,    promedio: 0.25</w:t>
        <w:br/>
      </w:r>
      <w:r>
        <w:t>N    |    número de gaps: 44,    máximo: 2,    promedio: 0.25</w:t>
        <w:br/>
      </w:r>
      <w:r>
        <w:t>E    |    número de gaps: 40,    máximo: 2,    promedio: 0.23</w:t>
        <w:br/>
        <w:br/>
      </w:r>
      <w:r>
        <w:rPr>
          <w:b/>
        </w:rPr>
        <w:t>Overlaps</w:t>
        <w:br/>
      </w:r>
      <w:r>
        <w:t>Z    |    número de overlaps: 29,    máximo: 3,    promedio: 0.17</w:t>
        <w:br/>
      </w:r>
      <w:r>
        <w:t>N    |    número de overlaps: 29,    máximo: 3,    promedio: 0.17</w:t>
        <w:br/>
      </w:r>
      <w:r>
        <w:t>E    |    número de overlaps: 30,    máximo: 3,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HI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HI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HI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CHI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1468.4,    promedio: 823.87</w:t>
        <w:br/>
      </w:r>
      <w:r>
        <w:t>N    |    mínimo: -211.5,    máximo: 413.8,    promedio: 97.75</w:t>
        <w:br/>
      </w:r>
      <w:r>
        <w:t>E    |    mínimo: -9.0,    máximo: 523.9,    promedio: 248.03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HI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CHI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CHI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CHI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160.0,    máximo de picos: 9.0</w:t>
        <w:br/>
      </w:r>
      <w:r>
        <w:t>N    |    promedio %ppsd: 1.54,    número de picos: 521.0,    máximo de picos: 16.0</w:t>
        <w:br/>
      </w:r>
      <w:r>
        <w:t>E    |    promedio %ppsd: 8.08,    número de picos: 691.0,    máximo de picos: 17.0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CHI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HI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HI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CHI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82233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22339"/>
                    </a:xfrm>
                    <a:prstGeom prst="rect"/>
                  </pic:spPr>
                </pic:pic>
              </a:graphicData>
            </a:graphic>
          </wp:inline>
        </w:drawing>
      </w:r>
      <w:r>
        <w:rPr>
          <w:b/>
          <w:sz w:val="18"/>
        </w:rPr>
        <w:br/>
        <w:t>Figura 5.</w:t>
      </w:r>
      <w:r>
        <w:rPr>
          <w:sz w:val="18"/>
        </w:rPr>
        <w:t xml:space="preserve"> Espectro de ruido en los datos de la estación CHI.</w:t>
        <w:br/>
        <w:br/>
      </w:r>
      <w:r>
        <w:rPr>
          <w:b/>
          <w:sz w:val="24"/>
        </w:rPr>
        <w:br/>
        <w:t>3. Última visita</w:t>
        <w:br/>
        <w:br/>
      </w:r>
      <w:r>
        <w:t>La última visita a la estación fue el 2022-10-13 por Andres Felipe Gomez realizando  mantenimiento preventivo, se visita estacion con motivo de acompañamiento de verificacion de equipos gaiacode por parte del distribuidor y contratista.</w:t>
        <w:br/>
        <w:br/>
        <w:br/>
        <w:br/>
      </w:r>
      <w:r>
        <w:rPr>
          <w:b/>
          <w:sz w:val="24"/>
        </w:rPr>
        <w:t>4. Recomendaciones</w:t>
        <w:br/>
        <w:br/>
      </w:r>
      <w:r>
        <w:t xml:space="preserve">Se requiere visitar para volver activar el funcionamiento óptimo de la estación.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CHI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