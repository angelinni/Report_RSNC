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Piedecuesta - PDSC HN</w:t>
        <w:br/>
        <w:br/>
      </w:r>
      <w:r>
        <w:rPr>
          <w:b/>
        </w:rPr>
        <w:t xml:space="preserve">Departamento: </w:t>
      </w:r>
      <w:r>
        <w:t>Santander</w:t>
      </w:r>
      <w:r>
        <w:rPr>
          <w:b/>
        </w:rPr>
        <w:t xml:space="preserve">  |  Municipio: </w:t>
      </w:r>
      <w:r>
        <w:t>Piedecuesta</w:t>
        <w:br/>
      </w:r>
      <w:r>
        <w:rPr>
          <w:b/>
        </w:rPr>
        <w:t xml:space="preserve">Coordenadas de la estación: </w:t>
      </w:r>
      <w:r>
        <w:t xml:space="preserve"> Lat. 6.992, Lon. -73.064</w:t>
        <w:br/>
      </w:r>
      <w:r>
        <w:rPr>
          <w:b/>
        </w:rPr>
        <w:t xml:space="preserve">Tipo de transmisión: </w:t>
      </w:r>
      <w:r>
        <w:t>Internet</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65535</w:t>
        <w:br/>
      </w:r>
      <w:r>
        <w:rPr>
          <w:b/>
        </w:rPr>
        <w:t xml:space="preserve">Fecha inicio: </w:t>
      </w:r>
      <w:r>
        <w:t>2023-04-14 23:30:00</w:t>
      </w:r>
      <w:r>
        <w:rPr>
          <w:b/>
        </w:rPr>
        <w:t xml:space="preserve">  |  Fecha fin: </w:t>
      </w:r>
      <w:r>
        <w:t>2599-12-31 23:59:59</w:t>
        <w:br/>
        <w:br/>
        <w:br/>
        <w:br/>
      </w:r>
      <w:r>
        <w:rPr>
          <w:b/>
          <w:sz w:val="24"/>
        </w:rPr>
        <w:t>1. Funcionamiento</w:t>
        <w:br/>
        <w:br/>
      </w:r>
      <w:r>
        <w:t>La estación funcionó bien durante el semestre</w:t>
        <w:br/>
        <w:br/>
      </w:r>
      <w:r>
        <w:rPr>
          <w:b/>
          <w:sz w:val="24"/>
        </w:rPr>
        <w:t>1.1 Disponibilidad</w:t>
        <w:br/>
        <w:br/>
      </w:r>
      <w:r>
        <w:t>Tuvo una disponibilidad del 100%</w:t>
        <w:br/>
      </w:r>
    </w:p>
    <w:p>
      <w:r>
        <w:rPr>
          <w:b/>
        </w:rPr>
        <w:t>Comportamiento de disponibilidad en el semestre para las tres componentes</w:t>
        <w:br/>
        <w:br/>
      </w:r>
      <w:r>
        <w:t>Z    |    mínimo: 99.7%,    máximo: 100.0%,    promedio: 100.0%</w:t>
        <w:br/>
      </w:r>
      <w:r>
        <w:t>N    |    mínimo: 99.7%,    máximo: 100.0%,    promedio: 100.0%</w:t>
        <w:br/>
      </w:r>
      <w:r>
        <w:t>E    |    mínimo: 99.7%,    máximo: 100.0%,    promedio: 100.0%</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PDSC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PDSC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PDSC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PDSC en sus tres componentes.</w:t>
        <w:br/>
        <w:br/>
      </w:r>
      <w:r>
        <w:rPr>
          <w:b/>
          <w:sz w:val="24"/>
        </w:rPr>
        <w:t>1.2 Gaps y Overlaps</w:t>
        <w:br/>
        <w:br/>
      </w:r>
      <w:r>
        <w:t>Se observa la presencia de gaps en el semestre</w:t>
        <w:br/>
        <w:br/>
      </w:r>
    </w:p>
    <w:p>
      <w:r>
        <w:br w:type="page"/>
      </w:r>
    </w:p>
    <w:p>
      <w:r>
        <w:rPr>
          <w:b/>
        </w:rPr>
        <w:t>Comportamiento de gaps y overlaps en el semestre para las tres componentes</w:t>
        <w:br/>
        <w:br/>
      </w:r>
      <w:r>
        <w:rPr>
          <w:b/>
        </w:rPr>
        <w:t>Gaps</w:t>
        <w:br/>
      </w:r>
      <w:r>
        <w:t>Z    |    número de gaps: 119,    máximo: 6,    promedio: 0.64</w:t>
        <w:br/>
      </w:r>
      <w:r>
        <w:t>N    |    número de gaps: 115,    máximo: 6,    promedio: 0.62</w:t>
        <w:br/>
      </w:r>
      <w:r>
        <w:t>E    |    número de gaps: 120,    máximo: 6,    promedio: 0.65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DS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DS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DS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PDSC en sus tres componentes.</w:t>
        <w:br/>
        <w:br/>
      </w:r>
      <w:r>
        <w:rPr>
          <w:b/>
          <w:sz w:val="24"/>
        </w:rPr>
        <w:t>2. Calidad</w:t>
        <w:br/>
        <w:br/>
      </w:r>
      <w:r>
        <w:t>La señal tiene buen registro de eventos aunque presenta picos de alta frecuencia y baja energía que no enmascaran los eventos. Es un comportamiento típico de un Fortis</w:t>
        <w:br/>
        <w:br/>
      </w:r>
      <w:r>
        <w:rPr>
          <w:b/>
          <w:sz w:val="24"/>
        </w:rPr>
        <w:t>2.1 Offset</w:t>
        <w:br/>
        <w:br/>
      </w:r>
      <w:r>
        <w:t>El offset presenta un comportamiento dentro de los rangos esperados.</w:t>
        <w:br/>
        <w:br/>
      </w:r>
      <w:r>
        <w:rPr>
          <w:b/>
        </w:rPr>
        <w:t>Comportamiento de offset en el semestre para las tres componentes</w:t>
        <w:br/>
        <w:br/>
      </w:r>
      <w:r>
        <w:t>Z    |    mínimo: -7583.9,    máximo: 8285.1,    promedio: 619.58</w:t>
        <w:br/>
      </w:r>
      <w:r>
        <w:t>N    |    mínimo: -11636.1,    máximo: -2232.5,    promedio: -6403.45</w:t>
        <w:br/>
      </w:r>
      <w:r>
        <w:t>E    |    mínimo: -3222.4,    máximo: 4537.3,    promedio: -608.31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PDS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DS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PDS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PDSC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36.89,    número de picos: 43,    máximo de picos: 2</w:t>
        <w:br/>
      </w:r>
      <w:r>
        <w:t>N    |    promedio %ppsd: 34.78,    número de picos: 148,    máximo de picos: 5</w:t>
        <w:br/>
      </w:r>
      <w:r>
        <w:t>E    |    promedio %ppsd: 35.11,    número de picos: 84,    máximo de picos: 4</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DS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DS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DS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PDSC en sus tres componentes.</w:t>
        <w:br/>
        <w:br/>
      </w:r>
      <w:r>
        <w:rPr>
          <w:b/>
          <w:sz w:val="24"/>
        </w:rPr>
        <w:t>Espectro</w:t>
        <w:br/>
        <w:br/>
      </w:r>
      <w:r>
        <w:t>No fue posible hacer análisis con el sqlx.</w:t>
        <w:br/>
        <w:t>El aplicativo permite observar que el promedio de ppsd en las tres componentes no supera el 36% fuera de las curvas de Peterson, lo cual obedece a un comportamiento usual de un sensor de aceleración</w:t>
        <w:br/>
        <w:br/>
        <w:br/>
        <w:br/>
      </w:r>
      <w:r>
        <w:rPr>
          <w:b/>
          <w:sz w:val="24"/>
        </w:rPr>
        <w:br/>
        <w:t>3. Última visita</w:t>
        <w:br/>
        <w:br/>
      </w:r>
      <w:r>
        <w:t>La última visita a la estación fue el 2023-04-13 por Juan Carlos Lizcano realizando  mantenimiento correctivo, se cambia instrumentacion por bunker inundado: digitl.guralp-das_06708/6866 por el minimus_min_d65c, acelerom. forte_tf022 por el guralp_t5hw6. se realizan adecuaciones para evitar el ingreso de agua al bunker, se cava zanja paara desague y se lava panel solar.</w:t>
        <w:br/>
        <w:br/>
        <w:br/>
        <w:br/>
      </w:r>
      <w:r>
        <w:rPr>
          <w:b/>
          <w:sz w:val="24"/>
        </w:rPr>
        <w:t>4. Recomendaciones</w:t>
        <w:br/>
        <w:br/>
      </w:r>
      <w:r>
        <w:t>Actualizar los equipos en el SIIGEO</w:t>
        <w:br/>
        <w:br/>
      </w:r>
      <w:r>
        <w:drawing>
          <wp:inline xmlns:a="http://schemas.openxmlformats.org/drawingml/2006/main" xmlns:pic="http://schemas.openxmlformats.org/drawingml/2006/picture">
            <wp:extent cx="4572000" cy="2026418"/>
            <wp:docPr id="13" name="Picture 13"/>
            <wp:cNvGraphicFramePr>
              <a:graphicFrameLocks noChangeAspect="1"/>
            </wp:cNvGraphicFramePr>
            <a:graphic>
              <a:graphicData uri="http://schemas.openxmlformats.org/drawingml/2006/picture">
                <pic:pic>
                  <pic:nvPicPr>
                    <pic:cNvPr id="0" name="img_recom_1.png"/>
                    <pic:cNvPicPr/>
                  </pic:nvPicPr>
                  <pic:blipFill>
                    <a:blip r:embed="rId22"/>
                    <a:stretch>
                      <a:fillRect/>
                    </a:stretch>
                  </pic:blipFill>
                  <pic:spPr>
                    <a:xfrm>
                      <a:off x="0" y="0"/>
                      <a:ext cx="4572000" cy="2026418"/>
                    </a:xfrm>
                    <a:prstGeom prst="rect"/>
                  </pic:spPr>
                </pic:pic>
              </a:graphicData>
            </a:graphic>
          </wp:inline>
        </w:drawing>
      </w:r>
      <w:r>
        <w:rPr>
          <w:b/>
          <w:sz w:val="18"/>
        </w:rPr>
        <w:br/>
        <w:t xml:space="preserve">Figura 5. </w:t>
      </w:r>
      <w:r>
        <w:rPr>
          <w:sz w:val="18"/>
        </w:rPr>
        <w:t xml:space="preserve"> Imagen de apoyo de la estación PDSC.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PDSC | Semestre 2023-II</w:t>
          </w:r>
        </w:p>
      </w:tc>
      <w:tc>
        <w:tcPr>
          <w:tcW w:type="dxa" w:w="3402"/>
        </w:tcPr>
        <w:p/>
        <w:p>
          <w:r>
            <w:t xml:space="preserve">Sismología </w:t>
            <w:br/>
            <w:t>Por: Luisa Castillo</w:t>
            <w:br/>
            <w:t>Fecha: 2024/01/15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