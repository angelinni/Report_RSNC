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Dabeiba - DBB HN</w:t>
        <w:br/>
        <w:br/>
      </w:r>
      <w:r>
        <w:rPr>
          <w:b/>
        </w:rPr>
        <w:t xml:space="preserve">Departamento: </w:t>
      </w:r>
      <w:r>
        <w:t>Antioquia</w:t>
      </w:r>
      <w:r>
        <w:rPr>
          <w:b/>
        </w:rPr>
        <w:t xml:space="preserve">  |  Municipio: </w:t>
      </w:r>
      <w:r>
        <w:t>Dabeiba</w:t>
        <w:br/>
      </w:r>
      <w:r>
        <w:rPr>
          <w:b/>
        </w:rPr>
        <w:t xml:space="preserve">Coordenadas de la estación: </w:t>
      </w:r>
      <w:r>
        <w:t xml:space="preserve"> Lat. 7.017, Lon. -76.21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2017-11-25 18:00:00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58.03%</w:t>
        <w:br/>
      </w:r>
      <w:r>
        <w:t>N    |    mínimo: 0.0%,    máximo: 100.0%,    promedio: 58.03%</w:t>
        <w:br/>
      </w:r>
      <w:r>
        <w:t>E    |    mínimo: 0.0%,    máximo: 100.0%,    promedio: 58.03%</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DBB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DBB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DBB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DBB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35,    máximo: 4,    promedio: 0.19</w:t>
        <w:br/>
      </w:r>
      <w:r>
        <w:t>N    |    número de gaps: 36,    máximo: 4,    promedio: 0.2</w:t>
        <w:br/>
      </w:r>
      <w:r>
        <w:t>E    |    número de gaps: 36,    máximo: 4,    promedio: 0.2</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DBB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DBB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DBB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DBB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-39058.9,    máximo: -32793.6,    promedio: -34178.55</w:t>
        <w:br/>
      </w:r>
      <w:r>
        <w:t>N    |    mínimo: -37375.5,    máximo: -34101.4,    promedio: -36783.6</w:t>
        <w:br/>
      </w:r>
      <w:r>
        <w:t>E    |    mínimo: -38249.6,    máximo: -34687.3,    promedio: -35635.72</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DBB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DBB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DBB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DBB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35.0,    número de picos: 8,    máximo de picos: 2</w:t>
        <w:br/>
      </w:r>
      <w:r>
        <w:t>N    |    promedio %ppsd: 38.02,    número de picos: 11,    máximo de picos: 2</w:t>
        <w:br/>
      </w:r>
      <w:r>
        <w:t>E    |    promedio %ppsd: 32.08,    número de picos: 8,    máximo de picos: 1</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DBB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DBB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DBB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DBB en sus tres componentes.</w:t>
        <w:br/>
        <w:br/>
      </w:r>
      <w:r>
        <w:rPr>
          <w:b/>
          <w:sz w:val="24"/>
        </w:rPr>
        <w:t>Espectro</w:t>
        <w:br/>
        <w:br/>
      </w:r>
      <w:r>
        <w:t xml:space="preserve"> </w:t>
        <w:br/>
        <w:br/>
        <w:br/>
        <w:br/>
      </w:r>
      <w:r>
        <w:rPr>
          <w:b/>
          <w:sz w:val="24"/>
        </w:rPr>
        <w:br/>
        <w:t>3. Última visita</w:t>
        <w:br/>
        <w:br/>
      </w:r>
      <w:r>
        <w:t>La última visita a la estación fue el 2023-06-08 por Sergio Jaramillo realizando  mantenimiento correctivo, se cambia cableado en el rack, se sella caseta para ingreso de roedores, se realiza poda y limpieza de la estacion.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DBB | Semestre 2023-I</w:t>
          </w:r>
        </w:p>
      </w:tc>
      <w:tc>
        <w:tcPr>
          <w:tcW w:type="dxa" w:w="3402"/>
        </w:tcPr>
        <w:p/>
        <w:p>
          <w:r>
            <w:t xml:space="preserve">Sismología </w:t>
            <w:br/>
            <w:t>Por: Lina Paola Aguirre</w:t>
            <w:br/>
            <w:t>Fecha: 2023/07/28</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