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Guyana2 - GUY2C HN</w:t>
        <w:br/>
        <w:br/>
      </w:r>
      <w:r>
        <w:rPr>
          <w:b/>
        </w:rPr>
        <w:t xml:space="preserve">Departamento: </w:t>
      </w:r>
      <w:r>
        <w:t>Caldas</w:t>
      </w:r>
      <w:r>
        <w:rPr>
          <w:b/>
        </w:rPr>
        <w:t xml:space="preserve">  |  Municipio: </w:t>
      </w:r>
      <w:r>
        <w:t>Villamaría</w:t>
        <w:br/>
      </w:r>
      <w:r>
        <w:rPr>
          <w:b/>
        </w:rPr>
        <w:t xml:space="preserve">Coordenadas de la estación: </w:t>
      </w:r>
      <w:r>
        <w:t xml:space="preserve"> Lat. 5.224, Lon. -75.39</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2014-05-10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96.9%</w:t>
        <w:br/>
      </w:r>
      <w:r>
        <w:t>N    |    mínimo: 0.0%,    máximo: 100.0%,    promedio: 96.9%</w:t>
        <w:br/>
      </w:r>
      <w:r>
        <w:t>E    |    mínimo: 0.0%,    máximo: 100.0%,    promedio: 96.9%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GUY2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GUY2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GUY2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GUY2C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471,    máximo: 86,    promedio: 2.6</w:t>
        <w:br/>
      </w:r>
      <w:r>
        <w:t>N    |    número de gaps: 471,    máximo: 86,    promedio: 2.6</w:t>
        <w:br/>
      </w:r>
      <w:r>
        <w:t>E    |    número de gaps: 471,    máximo: 86,    promedio: 2.6</w:t>
        <w:br/>
        <w:br/>
      </w:r>
      <w:r>
        <w:rPr>
          <w:b/>
        </w:rPr>
        <w:t>Overlaps</w:t>
        <w:br/>
      </w:r>
      <w:r>
        <w:t>Z    |    número de overlaps: 66,    máximo: 9,    promedio: 0.36</w:t>
        <w:br/>
      </w:r>
      <w:r>
        <w:t>N    |    número de overlaps: 66,    máximo: 9,    promedio: 0.36</w:t>
        <w:br/>
      </w:r>
      <w:r>
        <w:t>E    |    número de overlaps: 66,    máximo: 9,    promedio: 0.36</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GUY2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GUY2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GUY2C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GUY2C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-2615.7,    máximo: 3850.0,    promedio: 266.78</w:t>
        <w:br/>
      </w:r>
      <w:r>
        <w:t>N    |    mínimo: -3132.2,    máximo: -2863.5,    promedio: -3020.05</w:t>
        <w:br/>
      </w:r>
      <w:r>
        <w:t>E    |    mínimo: -5645.6,    máximo: -5291.0,    promedio: -5481.54</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GUY2C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GUY2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GUY2C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GUY2C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37.85,    número de picos: 41,    máximo de picos: 9</w:t>
        <w:br/>
      </w:r>
      <w:r>
        <w:t>N    |    promedio %ppsd: 30.28,    número de picos: 43,    máximo de picos: 9</w:t>
        <w:br/>
      </w:r>
      <w:r>
        <w:t>E    |    promedio %ppsd: 39.94,    número de picos: 47,    máximo de picos: 9</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GUY2C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GUY2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GUY2C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GUY2C en sus tres componentes.</w:t>
        <w:br/>
        <w:br/>
      </w:r>
      <w:r>
        <w:rPr>
          <w:b/>
          <w:sz w:val="24"/>
        </w:rPr>
        <w:t>Espectro</w:t>
        <w:br/>
        <w:br/>
        <w:br/>
        <w:br/>
      </w:r>
      <w:r>
        <w:rPr>
          <w:b/>
          <w:sz w:val="24"/>
        </w:rPr>
        <w:br/>
        <w:t>3. Última visita</w:t>
        <w:br/>
        <w:br/>
      </w:r>
      <w:r>
        <w:t xml:space="preserve">La última visita a la estación fue el  por  realizando  ,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GUY2C | Semestre 2023-I</w:t>
          </w:r>
        </w:p>
      </w:tc>
      <w:tc>
        <w:tcPr>
          <w:tcW w:type="dxa" w:w="3402"/>
        </w:tcPr>
        <w:p/>
        <w:p>
          <w:r>
            <w:t xml:space="preserve">Sismología </w:t>
            <w:br/>
            <w:t>Por: Ruth Emilse Bolanos</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