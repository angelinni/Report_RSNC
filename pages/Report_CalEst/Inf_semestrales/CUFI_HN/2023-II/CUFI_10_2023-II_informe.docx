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Cufino - CUFI HN</w:t>
        <w:br/>
        <w:br/>
      </w:r>
      <w:r>
        <w:rPr>
          <w:b/>
        </w:rPr>
        <w:t xml:space="preserve">Departamento: </w:t>
      </w:r>
      <w:r>
        <w:t>Nariño</w:t>
      </w:r>
      <w:r>
        <w:rPr>
          <w:b/>
        </w:rPr>
        <w:t xml:space="preserve">  |  Municipio: </w:t>
      </w:r>
      <w:r>
        <w:t>Nariño</w:t>
        <w:br/>
      </w:r>
      <w:r>
        <w:rPr>
          <w:b/>
        </w:rPr>
        <w:t xml:space="preserve">Coordenadas de la estación: </w:t>
      </w:r>
      <w:r>
        <w:t xml:space="preserve"> Lat. 1.226, Lon. -77.345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2013-02-26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40.3%,    máximo: 100.0%,    promedio: 99.2%</w:t>
        <w:br/>
      </w:r>
      <w:r>
        <w:t>N    |    mínimo: 40.3%,    máximo: 100.0%,    promedio: 99.2%</w:t>
        <w:br/>
      </w:r>
      <w:r>
        <w:t>E    |    mínimo: 40.3%,    máximo: 100.0%,    promedio: 98.94%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UFI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UFI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UFI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CUFI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280,    máximo: 29,    promedio: 1.51</w:t>
        <w:br/>
      </w:r>
      <w:r>
        <w:t>N    |    número de gaps: 282,    máximo: 29,    promedio: 1.52</w:t>
        <w:br/>
      </w:r>
      <w:r>
        <w:t>E    |    número de gaps: 275,    máximo: 28,    promedio: 1.49</w:t>
        <w:br/>
        <w:br/>
      </w:r>
      <w:r>
        <w:rPr>
          <w:b/>
        </w:rPr>
        <w:t>Overlaps</w:t>
        <w:br/>
      </w:r>
      <w:r>
        <w:t>Z    |    número de overlaps: 9,    máximo: 3,    promedio: 0.05</w:t>
        <w:br/>
      </w:r>
      <w:r>
        <w:t>N    |    número de overlaps: 14,    máximo: 3,    promedio: 0.08</w:t>
        <w:br/>
      </w:r>
      <w:r>
        <w:t>E    |    número de overlaps: 13,    máximo: 3,    promedio: 0.07</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UFI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UFI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UFI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CUFI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-3072.2,    máximo: -1296.8,    promedio: -2341.87</w:t>
        <w:br/>
      </w:r>
      <w:r>
        <w:t>N    |    mínimo: 5219.3,    máximo: 7458.7,    promedio: 6445.23</w:t>
        <w:br/>
      </w:r>
      <w:r>
        <w:t>E    |    mínimo: 19.9,    máximo: 1781.9,    promedio: 972.14</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UFI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CUFI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CUFI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CUFI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12,    máximo de picos: 3</w:t>
        <w:br/>
      </w:r>
      <w:r>
        <w:t>N    |    promedio %ppsd: 40.03,    número de picos: 10,    máximo de picos: 1</w:t>
        <w:br/>
      </w:r>
      <w:r>
        <w:t>E    |    promedio %ppsd: 40.0,    número de picos: 38,    máximo de picos: 3</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CUFI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UFI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CUFI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CUFI en sus tres componentes.</w:t>
        <w:br/>
        <w:br/>
      </w:r>
      <w:r>
        <w:rPr>
          <w:b/>
          <w:sz w:val="24"/>
        </w:rPr>
        <w:t>Espectro</w:t>
        <w:br/>
        <w:br/>
      </w:r>
      <w:r>
        <w:t xml:space="preserve"> </w:t>
        <w:br/>
        <w:br/>
        <w:br/>
        <w:br/>
      </w:r>
      <w:r>
        <w:rPr>
          <w:b/>
          <w:sz w:val="24"/>
        </w:rPr>
        <w:br/>
        <w:t>3. Última visita</w:t>
        <w:br/>
        <w:br/>
      </w:r>
      <w:r>
        <w:t>La última visita a la estación fue el 2020-08-25 por Betty Silva,Jorge Mora realizando  mantenimiento preventivo, la estacion quedo funcionando bien y los datos llegan de manera continua segun reporte de la ovs pasto, se reorganizo el sistema electrico. todos los equipos quedan funcionando bien.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CUFI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