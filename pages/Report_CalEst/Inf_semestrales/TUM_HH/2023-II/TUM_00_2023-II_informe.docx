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Tumaco - TUM HH</w:t>
        <w:br/>
        <w:br/>
      </w:r>
      <w:r>
        <w:rPr>
          <w:b/>
        </w:rPr>
        <w:t xml:space="preserve">Departamento: </w:t>
      </w:r>
      <w:r>
        <w:t>Nariño</w:t>
      </w:r>
      <w:r>
        <w:rPr>
          <w:b/>
        </w:rPr>
        <w:t xml:space="preserve">  |  Municipio: </w:t>
      </w:r>
      <w:r>
        <w:t>San Andrés De Tumaco</w:t>
        <w:br/>
      </w:r>
      <w:r>
        <w:rPr>
          <w:b/>
        </w:rPr>
        <w:t xml:space="preserve">Coordenadas de la estación: </w:t>
      </w:r>
      <w:r>
        <w:t xml:space="preserve"> Lat. 1.824, Lon. -78.727</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STS-2.5, 120s, 1500 V/m/s-Q330SR, gain 1, 100 sps,</w:t>
        <w:br/>
      </w:r>
      <w:r>
        <w:rPr>
          <w:b/>
        </w:rPr>
        <w:t xml:space="preserve">Fecha inicio: </w:t>
      </w:r>
      <w:r>
        <w:t>2017-09-19 17:00:00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47.37%</w:t>
        <w:br/>
      </w:r>
      <w:r>
        <w:t>N    |    mínimo: 0.0%,    máximo: 100.0%,    promedio: 47.37%</w:t>
        <w:br/>
      </w:r>
      <w:r>
        <w:t>E    |    mínimo: 0.0%,    máximo: 100.0%,    promedio: 47.37%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TUM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TUM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TUM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TUM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275,    máximo: 92,    promedio: 1.49</w:t>
        <w:br/>
      </w:r>
      <w:r>
        <w:t>N    |    número de gaps: 273,    máximo: 92,    promedio: 1.48</w:t>
        <w:br/>
      </w:r>
      <w:r>
        <w:t>E    |    número de gaps: 274,    máximo: 93,    promedio: 1.48</w:t>
        <w:br/>
        <w:br/>
      </w:r>
      <w:r>
        <w:rPr>
          <w:b/>
        </w:rPr>
        <w:t>Overlaps</w:t>
        <w:br/>
      </w:r>
      <w:r>
        <w:t>Z    |    número de overlaps: 43,    máximo: 9,    promedio: 0.23</w:t>
        <w:br/>
      </w:r>
      <w:r>
        <w:t>N    |    número de overlaps: 43,    máximo: 9,    promedio: 0.23</w:t>
        <w:br/>
      </w:r>
      <w:r>
        <w:t>E    |    número de overlaps: 44,    máximo: 9,    promedio: 0.24</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TUM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TUM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TUM_H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TUM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1662.7,    promedio: 783.78</w:t>
        <w:br/>
      </w:r>
      <w:r>
        <w:t>N    |    mínimo: -329.4,    máximo: -9.0,    promedio: -80.46</w:t>
        <w:br/>
      </w:r>
      <w:r>
        <w:t>E    |    mínimo: -9.0,    máximo: 1761.2,    promedio: 520.45</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TUM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TUM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TUM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TUM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11.95,    número de picos: 67.0,    máximo de picos: 9.0</w:t>
        <w:br/>
      </w:r>
      <w:r>
        <w:t>N    |    promedio %ppsd: 26.9,    número de picos: 98.0,    máximo de picos: 9.0</w:t>
        <w:br/>
      </w:r>
      <w:r>
        <w:t>E    |    promedio %ppsd: 26.9,    número de picos: 78.0,    máximo de picos: 9.0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TUM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TUM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TUM_H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TUM en sus tres componentes.</w:t>
        <w:br/>
        <w:br/>
      </w:r>
      <w:r>
        <w:rPr>
          <w:b/>
          <w:sz w:val="24"/>
        </w:rPr>
        <w:t>Espectro</w:t>
        <w:br/>
        <w:br/>
      </w:r>
      <w:r>
        <w:t xml:space="preserve"> </w:t>
        <w:br/>
        <w:br/>
        <w:br/>
        <w:br/>
      </w:r>
      <w:r>
        <w:rPr>
          <w:b/>
          <w:sz w:val="24"/>
        </w:rPr>
        <w:br/>
        <w:t>3. Última visita</w:t>
        <w:br/>
        <w:br/>
      </w:r>
      <w:r>
        <w:t>La última visita a la estación fue el 2023-05-03 por Ariel Portocarrero realizando  mantenimiento correctivo, se cambia cable coaxial, switch ethernet, 2 conectores, 2 paneeles de 90w rotos, 2 reguladores e inversor de 24vdc/110vac, se desyerba y se limpian paneles.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TUM | Semestre 2023-II</w:t>
          </w:r>
        </w:p>
      </w:tc>
      <w:tc>
        <w:tcPr>
          <w:tcW w:type="dxa" w:w="3402"/>
        </w:tcPr>
        <w:p/>
        <w:p>
          <w:r>
            <w:t xml:space="preserve">Sismología </w:t>
            <w:br/>
            <w:t>Por: Freddy Tovar</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