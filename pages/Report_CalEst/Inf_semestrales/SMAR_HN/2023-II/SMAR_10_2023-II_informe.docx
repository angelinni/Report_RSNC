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Santa Marta - SMAR HN</w:t>
        <w:br/>
        <w:br/>
      </w:r>
      <w:r>
        <w:rPr>
          <w:b/>
        </w:rPr>
        <w:t xml:space="preserve">Departamento: </w:t>
      </w:r>
      <w:r>
        <w:t>Magdalena</w:t>
      </w:r>
      <w:r>
        <w:rPr>
          <w:b/>
        </w:rPr>
        <w:t xml:space="preserve">  |  Municipio: </w:t>
      </w:r>
      <w:r>
        <w:t>Santa Marta</w:t>
        <w:br/>
      </w:r>
      <w:r>
        <w:rPr>
          <w:b/>
        </w:rPr>
        <w:t xml:space="preserve">Coordenadas de la estación: </w:t>
      </w:r>
      <w:r>
        <w:t xml:space="preserve"> Lat. 11.164, Lon. -74.225</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2018-09-24 18:10:00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SMAR_HN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SMAR_HN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SMAR_HN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SMAR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65,    máximo: 4,    promedio: 0.35</w:t>
        <w:br/>
      </w:r>
      <w:r>
        <w:t>N    |    número de gaps: 64,    máximo: 4,    promedio: 0.35</w:t>
        <w:br/>
      </w:r>
      <w:r>
        <w:t>E    |    número de gaps: 66,    máximo: 4,    promedio: 0.36</w:t>
        <w:br/>
        <w:br/>
      </w:r>
      <w:r>
        <w:rPr>
          <w:b/>
        </w:rPr>
        <w:t>Overlaps</w:t>
        <w:br/>
      </w:r>
      <w:r>
        <w:t>Z    |    número de overlaps: 48,    máximo: 5,    promedio: 0.26</w:t>
        <w:br/>
      </w:r>
      <w:r>
        <w:t>N    |    número de overlaps: 48,    máximo: 5,    promedio: 0.26</w:t>
        <w:br/>
      </w:r>
      <w:r>
        <w:t>E    |    número de overlaps: 47,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MAR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MAR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MAR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SMAR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8015.2,    máximo: 12292.9,    promedio: 10109.26</w:t>
        <w:br/>
      </w:r>
      <w:r>
        <w:t>N    |    mínimo: 424.5,    máximo: 3683.6,    promedio: 1826.65</w:t>
        <w:br/>
      </w:r>
      <w:r>
        <w:t>E    |    mínimo: -3648.8,    máximo: -1710.9,    promedio: -2801.68</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SMAR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SMAR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SMAR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SMAR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38.54,    número de picos: 2,    máximo de picos: 2</w:t>
        <w:br/>
      </w:r>
      <w:r>
        <w:t>N    |    promedio %ppsd: 35.11,    número de picos: 0,    máximo de picos: 0</w:t>
        <w:br/>
      </w:r>
      <w:r>
        <w:t>E    |    promedio %ppsd: 37.43,    número de picos: 0,    máximo de picos: 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SMAR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SMAR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SMAR_HN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SMAR en sus tres componentes.</w:t>
        <w:br/>
        <w:br/>
      </w:r>
      <w:r>
        <w:rPr>
          <w:b/>
          <w:sz w:val="24"/>
        </w:rPr>
        <w:t>Espectro</w:t>
        <w:br/>
        <w:br/>
      </w:r>
      <w:r>
        <w:t xml:space="preserve"> </w:t>
        <w:br/>
        <w:br/>
        <w:br/>
        <w:br/>
      </w:r>
      <w:r>
        <w:rPr>
          <w:b/>
          <w:sz w:val="24"/>
        </w:rPr>
        <w:br/>
        <w:t>3. Última visita</w:t>
        <w:br/>
        <w:br/>
      </w:r>
      <w:r>
        <w:t>La última visita a la estación fue el 2022-09-05 por Juan Carlos Lizcano realizando  mantenimiento correctivo, se cambia modem_191329404 por el 142649449 por problemas de transmision, se desyerba alredeor caseta, se limpia interior caseta, se lavan paneles solares.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SMAR | Semestre 2023-II</w:t>
          </w:r>
        </w:p>
      </w:tc>
      <w:tc>
        <w:tcPr>
          <w:tcW w:type="dxa" w:w="3402"/>
        </w:tcPr>
        <w:p/>
        <w:p>
          <w:r>
            <w:t xml:space="preserve">Sismología </w:t>
            <w:br/>
            <w:t>Por: Elizabeth Mazo</w:t>
            <w:br/>
            <w:t>Fecha: 2024/01/31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