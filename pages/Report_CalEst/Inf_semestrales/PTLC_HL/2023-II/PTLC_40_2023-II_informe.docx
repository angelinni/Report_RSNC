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Leguizamo - PTLC HL</w:t>
        <w:br/>
        <w:br/>
      </w:r>
      <w:r>
        <w:rPr>
          <w:b/>
        </w:rPr>
        <w:t xml:space="preserve">Departamento: </w:t>
      </w:r>
      <w:r>
        <w:t>Putumayo</w:t>
      </w:r>
      <w:r>
        <w:rPr>
          <w:b/>
        </w:rPr>
        <w:t xml:space="preserve">  |  Municipio: </w:t>
      </w:r>
      <w:r>
        <w:t>Puerto Leguízamo</w:t>
        <w:br/>
      </w:r>
      <w:r>
        <w:rPr>
          <w:b/>
        </w:rPr>
        <w:t xml:space="preserve">Coordenadas de la estación: </w:t>
      </w:r>
      <w:r>
        <w:t xml:space="preserve"> Lat. -0.17, Lon. -74.797</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movimiento fuerte - 40 </w:t>
      </w:r>
      <w:r>
        <w:br/>
      </w:r>
      <w:r>
        <w:rPr>
          <w:b/>
        </w:rPr>
        <w:t xml:space="preserve">Sensor y digitalizador: </w:t>
      </w:r>
      <w:r>
        <w:t>Strong Motion TSM-1 043, Unity Gain-Q330HR, gain 1</w:t>
        <w:br/>
      </w:r>
      <w:r>
        <w:rPr>
          <w:b/>
        </w:rPr>
        <w:t xml:space="preserve">Fecha inicio: </w:t>
      </w:r>
      <w:r>
        <w:t>2021-05-10 05:00:00</w:t>
      </w:r>
      <w:r>
        <w:rPr>
          <w:b/>
        </w:rPr>
        <w:t xml:space="preserve">  |  Fecha fin: </w:t>
      </w:r>
      <w:r>
        <w:t>2600-01-01 04:59:59</w:t>
        <w:br/>
        <w:br/>
        <w:br/>
        <w:br/>
      </w:r>
      <w:r>
        <w:rPr>
          <w:b/>
          <w:sz w:val="24"/>
        </w:rPr>
        <w:t>1. Funcionamiento</w:t>
        <w:br/>
        <w:br/>
      </w:r>
      <w:r>
        <w:t>La estación funcionó optimamente hasta el 31 de octubre que presentó fallas en el sistema de comunicación y se salió temporalmente. Posteriormente, el 18 de diciembre, se perdió la señal de los sensores 00 y 10 por problemas de GPS del digitalizador al que se encuentran conectados. El sensor 40 se encuentra conectado a otro digitalizador y no presentó pérdida de datos.</w:t>
        <w:br/>
        <w:t>Para la fecha en que se perdió la señal del otro digitalizador, el 40 mostró  cortes en los datos.</w:t>
        <w:br/>
        <w:br/>
      </w:r>
      <w:r>
        <w:rPr>
          <w:b/>
          <w:sz w:val="24"/>
        </w:rPr>
        <w:t>1.1 Disponibilidad</w:t>
        <w:br/>
        <w:br/>
      </w:r>
      <w:r>
        <w:t>El promedio de funcionamiento de la estación durante el segundo semestre fue del 99%</w:t>
        <w:br/>
      </w:r>
    </w:p>
    <w:p>
      <w:r>
        <w:rPr>
          <w:b/>
        </w:rPr>
        <w:t>Comportamiento de disponibilidad en el semestre para las tres componentes</w:t>
        <w:br/>
        <w:br/>
      </w:r>
      <w:r>
        <w:t>Z    |    mínimo: 47.8%,    máximo: 100.0%,    promedio: 99.16%</w:t>
        <w:br/>
      </w:r>
      <w:r>
        <w:t>N    |    mínimo: 47.8%,    máximo: 100.0%,    promedio: 99.16%</w:t>
        <w:br/>
      </w:r>
      <w:r>
        <w:t>E    |    mínimo: 47.8%,    máximo: 100.0%,    promedio: 99.16%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LC_HL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LC_HL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LC_HL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PTLC en sus tres componentes.</w:t>
        <w:br/>
        <w:br/>
      </w:r>
      <w:r>
        <w:rPr>
          <w:b/>
          <w:sz w:val="24"/>
        </w:rPr>
        <w:t>1.2 Gaps y Overlaps</w:t>
        <w:br/>
        <w:br/>
      </w:r>
      <w:r>
        <w:t>Durante el segundo semestre, el sensor muestra mútiples gaps y algunos overlaps.</w:t>
        <w:br/>
        <w:br/>
      </w:r>
    </w:p>
    <w:p>
      <w:r>
        <w:br w:type="page"/>
      </w:r>
    </w:p>
    <w:p>
      <w:r>
        <w:rPr>
          <w:b/>
        </w:rPr>
        <w:t>Comportamiento de gaps y overlaps en el semestre para las tres componentes</w:t>
        <w:br/>
        <w:br/>
      </w:r>
      <w:r>
        <w:rPr>
          <w:b/>
        </w:rPr>
        <w:t>Gaps</w:t>
        <w:br/>
      </w:r>
      <w:r>
        <w:t>Z    |    número de gaps: 68,    máximo: 2,    promedio: 0.37</w:t>
        <w:br/>
      </w:r>
      <w:r>
        <w:t>N    |    número de gaps: 69,    máximo: 2,    promedio: 0.37</w:t>
        <w:br/>
      </w:r>
      <w:r>
        <w:t>E    |    número de gaps: 66,    máximo: 2,    promedio: 0.36</w:t>
        <w:br/>
        <w:br/>
      </w:r>
      <w:r>
        <w:rPr>
          <w:b/>
        </w:rPr>
        <w:t>Overlaps</w:t>
        <w:br/>
      </w:r>
      <w:r>
        <w:t>Z    |    número de overlaps: 48,    máximo: 5,    promedio: 0.26</w:t>
        <w:br/>
      </w:r>
      <w:r>
        <w:t>N    |    número de overlaps: 49,    máximo: 5,    promedio: 0.26</w:t>
        <w:br/>
      </w:r>
      <w:r>
        <w:t>E    |    número de overlaps: 49,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TLC_HL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TLC_HL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TLC_HL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PTLC en sus tres componentes.</w:t>
        <w:br/>
        <w:br/>
      </w:r>
      <w:r>
        <w:rPr>
          <w:b/>
          <w:sz w:val="24"/>
        </w:rPr>
        <w:t>2. Calidad</w:t>
        <w:br/>
        <w:br/>
      </w:r>
      <w:r>
        <w:t>El sensor está funcionando correctamente</w:t>
        <w:br/>
        <w:br/>
      </w:r>
      <w:r>
        <w:rPr>
          <w:b/>
          <w:sz w:val="24"/>
        </w:rPr>
        <w:t>2.1 Offset</w:t>
        <w:br/>
        <w:br/>
      </w:r>
      <w:r>
        <w:t xml:space="preserve">Los niveles de offset de la señal no presentan variaciones importantes, están dentro de lo esperado para este tipo de sensor. </w:t>
        <w:br/>
        <w:br/>
      </w:r>
      <w:r>
        <w:rPr>
          <w:b/>
        </w:rPr>
        <w:t>Comportamiento de offset en el semestre para las tres componentes</w:t>
        <w:br/>
        <w:br/>
      </w:r>
      <w:r>
        <w:t>Z    |    mínimo: 2923.5,    máximo: 385752.7,    promedio: 11896.88</w:t>
        <w:br/>
      </w:r>
      <w:r>
        <w:t>N    |    mínimo: 682.8,    máximo: 910.0,    promedio: 738.87</w:t>
        <w:br/>
      </w:r>
      <w:r>
        <w:t>E    |    mínimo: -307.5,    máximo: -72.0,    promedio: -239.99</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PTLC_HL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PTLC_HL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PTLC_HL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PTLC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movimiento fuerte este %ppsd se espera que esté alrededor del 30% - 40% y esto nos dirá que las frecuencias registradas se encuentran dentro de lo normal o no.</w:t>
        <w:br/>
        <w:br/>
      </w:r>
      <w:r>
        <w:rPr>
          <w:b/>
        </w:rPr>
        <w:t>Comportamiento del %ppsd y picos en el semestre para las tres componentes.</w:t>
        <w:br/>
        <w:br/>
      </w:r>
      <w:r>
        <w:t>Z    |    promedio %ppsd: 38.49,    número de picos: 39,    máximo de picos: 5</w:t>
        <w:br/>
      </w:r>
      <w:r>
        <w:t>N    |    promedio %ppsd: 24.49,    número de picos: 148,    máximo de picos: 16</w:t>
        <w:br/>
      </w:r>
      <w:r>
        <w:t>E    |    promedio %ppsd: 24.43,    número de picos: 96,    máximo de picos: 7</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TLC_HL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TLC_HL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TLC_HL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PTLC en sus tres componentes.</w:t>
        <w:br/>
        <w:br/>
      </w:r>
      <w:r>
        <w:rPr>
          <w:b/>
          <w:sz w:val="24"/>
        </w:rPr>
        <w:t>Espectro</w:t>
        <w:br/>
        <w:br/>
      </w:r>
      <w:r>
        <w:t>Se observa un comportamiento acorde al tipo de sensor.</w:t>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PTLC.</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PTLC.</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PTLC.</w:t>
        <w:br/>
        <w:br/>
      </w:r>
      <w:r>
        <w:rPr>
          <w:b/>
          <w:sz w:val="24"/>
        </w:rPr>
        <w:br/>
        <w:t>3. Última visita</w:t>
        <w:br/>
        <w:br/>
      </w:r>
      <w:r>
        <w:t>La última visita a la estación fue el 2023-02-23 por Juan Carlos Lizcano realizando  mantenimiento correctivo, se realiza mmtto al sistema de energia solar, se cambia banco de baterias por deterioro,  se lavan paneles solares y se podan ramas que le dan sombra.</w:t>
        <w:br/>
        <w:br/>
        <w:br/>
        <w:br/>
      </w:r>
      <w:r>
        <w:rPr>
          <w:b/>
          <w:sz w:val="24"/>
        </w:rPr>
        <w:t>4. Recomendaciones</w:t>
        <w:br/>
        <w:br/>
      </w:r>
      <w:r>
        <w:t>Hacer seguimiento al sistema de energía y transmisión.</w:t>
        <w:br/>
        <w:br/>
      </w:r>
      <w:r>
        <w:drawing>
          <wp:inline xmlns:a="http://schemas.openxmlformats.org/drawingml/2006/main" xmlns:pic="http://schemas.openxmlformats.org/drawingml/2006/picture">
            <wp:extent cx="4572000" cy="2057400"/>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057400"/>
                    </a:xfrm>
                    <a:prstGeom prst="rect"/>
                  </pic:spPr>
                </pic:pic>
              </a:graphicData>
            </a:graphic>
          </wp:inline>
        </w:drawing>
      </w:r>
      <w:r>
        <w:rPr>
          <w:b/>
          <w:sz w:val="18"/>
        </w:rPr>
        <w:br/>
        <w:t xml:space="preserve">Figura 8. </w:t>
      </w:r>
      <w:r>
        <w:rPr>
          <w:sz w:val="18"/>
        </w:rPr>
        <w:t xml:space="preserve"> Imagen de apoyo de la estación PTLC.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movimiento fuerte PTLC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