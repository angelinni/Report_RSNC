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Pasto, Obonuco - PAS1 HN</w:t>
        <w:br/>
        <w:br/>
      </w:r>
      <w:r>
        <w:rPr>
          <w:b/>
        </w:rPr>
        <w:t xml:space="preserve">Departamento: </w:t>
      </w:r>
      <w:r>
        <w:t>Nariño</w:t>
      </w:r>
      <w:r>
        <w:rPr>
          <w:b/>
        </w:rPr>
        <w:t xml:space="preserve">  |  Municipio: </w:t>
      </w:r>
      <w:r>
        <w:t>Pasto</w:t>
        <w:br/>
      </w:r>
      <w:r>
        <w:rPr>
          <w:b/>
        </w:rPr>
        <w:t xml:space="preserve">Coordenadas de la estación: </w:t>
      </w:r>
      <w:r>
        <w:t xml:space="preserve"> Lat. 1.189, Lon. -77.322</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2011-07-22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6.1%,    máximo: 100.0%,    promedio: 88.45%</w:t>
        <w:br/>
      </w:r>
      <w:r>
        <w:t>N    |    mínimo: 6.1%,    máximo: 100.0%,    promedio: 90.96%</w:t>
        <w:br/>
      </w:r>
      <w:r>
        <w:t>E    |    mínimo: 6.1%,    máximo: 100.0%,    promedio: 88.92%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S1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S1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S1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PAS1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318,    máximo: 24,    promedio: 1.76</w:t>
        <w:br/>
      </w:r>
      <w:r>
        <w:t>N    |    número de gaps: 325,    máximo: 28,    promedio: 1.8</w:t>
        <w:br/>
      </w:r>
      <w:r>
        <w:t>E    |    número de gaps: 326,    máximo: 27,    promedio: 1.8</w:t>
        <w:br/>
        <w:br/>
      </w:r>
      <w:r>
        <w:rPr>
          <w:b/>
        </w:rPr>
        <w:t>Overlaps</w:t>
        <w:br/>
      </w:r>
      <w:r>
        <w:t>Z    |    número de overlaps: 331,    máximo: 28,    promedio: 1.83</w:t>
        <w:br/>
      </w:r>
      <w:r>
        <w:t>N    |    número de overlaps: 334,    máximo: 25,    promedio: 1.85</w:t>
        <w:br/>
      </w:r>
      <w:r>
        <w:t>E    |    número de overlaps: 328,    máximo: 24,    promedio: 1.81</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AS1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AS1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AS1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PAS1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2686.5,    máximo: 8246.5,    promedio: 5591.0</w:t>
        <w:br/>
      </w:r>
      <w:r>
        <w:t>N    |    mínimo: -5701.5,    máximo: -919.7,    promedio: -3061.52</w:t>
        <w:br/>
      </w:r>
      <w:r>
        <w:t>E    |    mínimo: -261.4,    máximo: 2738.3,    promedio: 840.9</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PAS1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PAS1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AS1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PAS1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39.97,    número de picos: 8,    máximo de picos: 5</w:t>
        <w:br/>
      </w:r>
      <w:r>
        <w:t>N    |    promedio %ppsd: 40.0,    número de picos: 8,    máximo de picos: 4</w:t>
        <w:br/>
      </w:r>
      <w:r>
        <w:t>E    |    promedio %ppsd: 40.14,    número de picos: 5,    máximo de picos: 2</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S1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AS1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AS1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PAS1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PAS1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