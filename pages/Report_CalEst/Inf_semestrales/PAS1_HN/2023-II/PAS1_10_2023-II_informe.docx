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Pasto, Obonuco - PAS1 HN</w:t>
        <w:br/>
        <w:br/>
      </w:r>
      <w:r>
        <w:rPr>
          <w:b/>
        </w:rPr>
        <w:t xml:space="preserve">Departamento: </w:t>
      </w:r>
      <w:r>
        <w:t>Nariño</w:t>
      </w:r>
      <w:r>
        <w:rPr>
          <w:b/>
        </w:rPr>
        <w:t xml:space="preserve">  |  Municipio: </w:t>
      </w:r>
      <w:r>
        <w:t>Pasto</w:t>
        <w:br/>
      </w:r>
      <w:r>
        <w:rPr>
          <w:b/>
        </w:rPr>
        <w:t xml:space="preserve">Coordenadas de la estación: </w:t>
      </w:r>
      <w:r>
        <w:t xml:space="preserve"> Lat. 1.189, Lon. -77.322</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2011-07-22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98.09%</w:t>
        <w:br/>
      </w:r>
      <w:r>
        <w:t>N    |    mínimo: 0.0%,    máximo: 100.0%,    promedio: 98.09%</w:t>
        <w:br/>
      </w:r>
      <w:r>
        <w:t>E    |    mínimo: 0.0%,    máximo: 100.0%,    promedio: 97.58%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S1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S1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S1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PAS1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304,    máximo: 27,    promedio: 1.64</w:t>
        <w:br/>
      </w:r>
      <w:r>
        <w:t>N    |    número de gaps: 296,    máximo: 25,    promedio: 1.6</w:t>
        <w:br/>
      </w:r>
      <w:r>
        <w:t>E    |    número de gaps: 300,    máximo: 26,    promedio: 1.62</w:t>
        <w:br/>
        <w:br/>
      </w:r>
      <w:r>
        <w:rPr>
          <w:b/>
        </w:rPr>
        <w:t>Overlaps</w:t>
        <w:br/>
      </w:r>
      <w:r>
        <w:t>Z    |    número de overlaps: 68,    máximo: 13,    promedio: 0.37</w:t>
        <w:br/>
      </w:r>
      <w:r>
        <w:t>N    |    número de overlaps: 73,    máximo: 13,    promedio: 0.39</w:t>
        <w:br/>
      </w:r>
      <w:r>
        <w:t>E    |    número de overlaps: 72,    máximo: 15,    promedio: 0.39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AS1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AS1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AS1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PAS1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6124.8,    promedio: 4085.11</w:t>
        <w:br/>
      </w:r>
      <w:r>
        <w:t>N    |    mínimo: -7215.7,    máximo: -9.0,    promedio: -4632.94</w:t>
        <w:br/>
      </w:r>
      <w:r>
        <w:t>E    |    mínimo: -295.1,    máximo: 3045.3,    promedio: 1299.73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AS1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AS1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AS1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PAS1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18.0,    máximo de picos: 9.0</w:t>
        <w:br/>
      </w:r>
      <w:r>
        <w:t>N    |    promedio %ppsd: 40.08,    número de picos: 20.0,    máximo de picos: 9.0</w:t>
        <w:br/>
      </w:r>
      <w:r>
        <w:t>E    |    promedio %ppsd: 40.03,    número de picos: 23.0,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S1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S1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S1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PAS1 en sus tres componentes.</w:t>
        <w:br/>
        <w:br/>
      </w:r>
      <w:r>
        <w:rPr>
          <w:b/>
          <w:sz w:val="24"/>
        </w:rPr>
        <w:t>Espectro</w:t>
        <w:br/>
        <w:br/>
      </w:r>
      <w:r>
        <w:t xml:space="preserve"> </w:t>
        <w:br/>
        <w:br/>
        <w:br/>
        <w:br/>
      </w:r>
      <w:r>
        <w:rPr>
          <w:b/>
          <w:sz w:val="24"/>
        </w:rPr>
        <w:br/>
        <w:t>3. Última visita</w:t>
        <w:br/>
        <w:br/>
      </w:r>
      <w:r>
        <w:t>La última visita a la estación fue el 2022-05-24 por Betty Silva realizando  mantenimiento preventivo, la estacion se encontro funcionando correctamente.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PAS1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