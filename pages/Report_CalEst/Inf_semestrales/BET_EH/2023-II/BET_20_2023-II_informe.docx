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Betania - BET EH</w:t>
        <w:br/>
        <w:br/>
      </w:r>
      <w:r>
        <w:rPr>
          <w:b/>
        </w:rPr>
        <w:t xml:space="preserve">Departamento: </w:t>
      </w:r>
      <w:r>
        <w:t>Huila</w:t>
      </w:r>
      <w:r>
        <w:rPr>
          <w:b/>
        </w:rPr>
        <w:t xml:space="preserve">  |  Municipio: </w:t>
      </w:r>
      <w:r>
        <w:t>Yaguará</w:t>
        <w:br/>
      </w:r>
      <w:r>
        <w:rPr>
          <w:b/>
        </w:rPr>
        <w:t xml:space="preserve">Coordenadas de la estación: </w:t>
      </w:r>
      <w:r>
        <w:t xml:space="preserve"> Lat. 2.723, Lon. -75.418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CMG-6T, 1s-100Hz, 2400 V/m/s-Q330SR, gain 1, 100 s</w:t>
        <w:br/>
      </w:r>
      <w:r>
        <w:rPr>
          <w:b/>
        </w:rPr>
        <w:t xml:space="preserve">Fecha inicio: </w:t>
      </w:r>
      <w:r>
        <w:t>2022-04-21 16:42:10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85.66%</w:t>
        <w:br/>
      </w:r>
      <w:r>
        <w:t>N    |    mínimo: 0.0%,    máximo: 100.0%,    promedio: 85.66%</w:t>
        <w:br/>
      </w:r>
      <w:r>
        <w:t>E    |    mínimo: 0.0%,    máximo: 100.0%,    promedio: 85.66%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ET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ET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ET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BET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59,    máximo: 3,    promedio: 0.32</w:t>
        <w:br/>
      </w:r>
      <w:r>
        <w:t>N    |    número de gaps: 53,    máximo: 3,    promedio: 0.29</w:t>
        <w:br/>
      </w:r>
      <w:r>
        <w:t>E    |    número de gaps: 58,    máximo: 3,    promedio: 0.31</w:t>
        <w:br/>
        <w:br/>
      </w:r>
      <w:r>
        <w:rPr>
          <w:b/>
        </w:rPr>
        <w:t>Overlaps</w:t>
        <w:br/>
      </w:r>
      <w:r>
        <w:t>Z    |    número de overlaps: 40,    máximo: 5,    promedio: 0.22</w:t>
        <w:br/>
      </w:r>
      <w:r>
        <w:t>N    |    número de overlaps: 41,    máximo: 5,    promedio: 0.22</w:t>
        <w:br/>
      </w:r>
      <w:r>
        <w:t>E    |    número de overlaps: 41,    máximo: 5,    promedio: 0.22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ET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ET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ET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BET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478.2,    promedio: 303.93</w:t>
        <w:br/>
      </w:r>
      <w:r>
        <w:t>N    |    mínimo: -9.0,    máximo: 657.9,    promedio: 481.95</w:t>
        <w:br/>
      </w:r>
      <w:r>
        <w:t>E    |    mínimo: -9.0,    máximo: 941.2,    promedio: 710.38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BET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BET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BET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BET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23.87,    número de picos: 39.0,    máximo de picos: 3.0</w:t>
        <w:br/>
      </w:r>
      <w:r>
        <w:t>N    |    promedio %ppsd: 25.0,    número de picos: 25.0,    máximo de picos: 2.0</w:t>
        <w:br/>
      </w:r>
      <w:r>
        <w:t>E    |    promedio %ppsd: 25.0,    número de picos: 23.0,    máximo de picos: 3.0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ET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1607"/>
            <wp:docPr id="11" name="Picture 11"/>
            <wp:cNvGraphicFramePr>
              <a:graphicFrameLocks noChangeAspect="1"/>
            </wp:cNvGraphicFramePr>
            <a:graphic>
              <a:graphicData uri="http://schemas.openxmlformats.org/drawingml/2006/picture">
                <pic:pic>
                  <pic:nvPicPr>
                    <pic:cNvPr id="0" name="ppsd_BET_EHN.png"/>
                    <pic:cNvPicPr/>
                  </pic:nvPicPr>
                  <pic:blipFill>
                    <a:blip r:embed="rId20"/>
                    <a:stretch>
                      <a:fillRect/>
                    </a:stretch>
                  </pic:blipFill>
                  <pic:spPr>
                    <a:xfrm>
                      <a:off x="0" y="0"/>
                      <a:ext cx="5943600" cy="1381607"/>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ET_E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BET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81948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19485"/>
                    </a:xfrm>
                    <a:prstGeom prst="rect"/>
                  </pic:spPr>
                </pic:pic>
              </a:graphicData>
            </a:graphic>
          </wp:inline>
        </w:drawing>
      </w:r>
      <w:r>
        <w:rPr>
          <w:b/>
          <w:sz w:val="18"/>
        </w:rPr>
        <w:br/>
        <w:t>Figura 5.</w:t>
      </w:r>
      <w:r>
        <w:rPr>
          <w:sz w:val="18"/>
        </w:rPr>
        <w:t xml:space="preserve"> Espectro de ruido en los datos de la estación BET.</w:t>
        <w:br/>
        <w:br/>
      </w:r>
      <w:r>
        <w:rPr>
          <w:b/>
          <w:sz w:val="24"/>
        </w:rPr>
        <w:br/>
        <w:t>3. Última visita</w:t>
        <w:br/>
        <w:br/>
      </w:r>
      <w:r>
        <w:t>La última visita a la estación fue el 2023-09-27 por Ariel Portocarrero realizando  mantenimiento correctivo, mantenimiento correctivo por fallas del sistema de comunicación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BET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