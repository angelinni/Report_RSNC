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Pamplona - PAM EH</w:t>
        <w:br/>
        <w:br/>
      </w:r>
      <w:r>
        <w:rPr>
          <w:b/>
        </w:rPr>
        <w:t xml:space="preserve">Departamento: </w:t>
      </w:r>
      <w:r>
        <w:t>Norte De Santander</w:t>
      </w:r>
      <w:r>
        <w:rPr>
          <w:b/>
        </w:rPr>
        <w:t xml:space="preserve">  |  Municipio: </w:t>
      </w:r>
      <w:r>
        <w:t>Pamplona</w:t>
        <w:br/>
      </w:r>
      <w:r>
        <w:rPr>
          <w:b/>
        </w:rPr>
        <w:t xml:space="preserve">Coordenadas de la estación: </w:t>
      </w:r>
      <w:r>
        <w:t xml:space="preserve"> Lat. 7.34, Lon. -72.7</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corto periodo - 20 </w:t>
      </w:r>
      <w:r>
        <w:br/>
      </w:r>
      <w:r>
        <w:rPr>
          <w:b/>
        </w:rPr>
        <w:t xml:space="preserve">Sensor y digitalizador: </w:t>
      </w:r>
      <w:r>
        <w:t>CMG-6T, 1s-100Hz, 2400 V/m/s-Q330SR, gain 1, 100 s</w:t>
        <w:br/>
      </w:r>
      <w:r>
        <w:rPr>
          <w:b/>
        </w:rPr>
        <w:t xml:space="preserve">Fecha inicio: </w:t>
      </w:r>
      <w:r>
        <w:t>2021-12-04 18:05:00</w:t>
      </w:r>
      <w:r>
        <w:rPr>
          <w:b/>
        </w:rPr>
        <w:t xml:space="preserve">  |  Fecha fin: </w:t>
      </w:r>
      <w:r>
        <w:t>2599-12-31 23:59:59</w:t>
        <w:br/>
        <w:br/>
        <w:br/>
        <w:br/>
      </w:r>
      <w:r>
        <w:rPr>
          <w:b/>
          <w:sz w:val="24"/>
        </w:rPr>
        <w:t>1. Funcionamiento</w:t>
        <w:br/>
        <w:br/>
      </w:r>
      <w:r>
        <w:t>La estación híbrida satelital tuvo un buen comportamiento durante el primer semestre del 2023</w:t>
        <w:br/>
        <w:br/>
      </w:r>
      <w:r>
        <w:rPr>
          <w:b/>
          <w:sz w:val="24"/>
        </w:rPr>
        <w:t>1.1 Disponibilidad</w:t>
        <w:br/>
        <w:br/>
      </w:r>
      <w:r>
        <w:t>La estación estuvo disponible el 100% del tiempo.</w:t>
        <w:br/>
      </w:r>
    </w:p>
    <w:p>
      <w:r>
        <w:rPr>
          <w:b/>
        </w:rPr>
        <w:t>Comportamiento de disponibilidad en el semestre para las tres componentes</w:t>
        <w:br/>
        <w:br/>
      </w:r>
      <w:r>
        <w:t>Z    |    mínimo: 100.0%,    máximo: 100.0%,    promedio: 100.0%</w:t>
        <w:br/>
      </w:r>
      <w:r>
        <w:t>N    |    mínimo: 100.0%,    máximo: 100.0%,    promedio: 100.0%</w:t>
        <w:br/>
      </w:r>
      <w:r>
        <w:t>E    |    mínimo: 100.0%,    máximo: 100.0%,    promedio: 100.0%</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PAM_E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PAM_E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PAM_E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PAM en sus tres componentes.</w:t>
        <w:br/>
        <w:br/>
      </w:r>
      <w:r>
        <w:rPr>
          <w:b/>
          <w:sz w:val="24"/>
        </w:rPr>
        <w:t>1.2 Gaps y Overlaps</w:t>
        <w:br/>
        <w:br/>
      </w:r>
      <w:r>
        <w:t>Durante el período revisado, el análisis de los gaps y overlaps evidencia la presencia de overlaps en todos los meses.</w:t>
        <w:br/>
        <w:br/>
      </w:r>
    </w:p>
    <w:p>
      <w:r>
        <w:br w:type="page"/>
      </w:r>
    </w:p>
    <w:p>
      <w:r>
        <w:rPr>
          <w:b/>
        </w:rPr>
        <w:t>Comportamiento de gaps y overlaps en el semestre para las tres componentes</w:t>
        <w:br/>
        <w:br/>
      </w:r>
      <w:r>
        <w:rPr>
          <w:b/>
        </w:rPr>
        <w:t>Gaps</w:t>
        <w:br/>
      </w:r>
      <w:r>
        <w:t>Z    |    número de gaps: 6,    máximo: 1,    promedio: 0.03</w:t>
        <w:br/>
      </w:r>
      <w:r>
        <w:t>N    |    número de gaps: 5,    máximo: 1,    promedio: 0.03</w:t>
        <w:br/>
      </w:r>
      <w:r>
        <w:t>E    |    número de gaps: 6,    máximo: 1,    promedio: 0.03</w:t>
        <w:br/>
        <w:br/>
      </w:r>
      <w:r>
        <w:rPr>
          <w:b/>
        </w:rPr>
        <w:t>Overlaps</w:t>
        <w:br/>
      </w:r>
      <w:r>
        <w:t>Z    |    número de overlaps: 42,    máximo: 4,    promedio: 0.23</w:t>
        <w:br/>
      </w:r>
      <w:r>
        <w:t>N    |    número de overlaps: 43,    máximo: 4,    promedio: 0.24</w:t>
        <w:br/>
      </w:r>
      <w:r>
        <w:t>E    |    número de overlaps: 42,    máximo: 4,    promedio: 0.23</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PAM_E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PAM_E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PAM_E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PAM en sus tres componentes.</w:t>
        <w:br/>
        <w:br/>
      </w:r>
      <w:r>
        <w:rPr>
          <w:b/>
          <w:sz w:val="24"/>
        </w:rPr>
        <w:t>2. Calidad</w:t>
        <w:br/>
        <w:br/>
      </w:r>
      <w:r>
        <w:t>La estación presentó el comportamiento esperado para este tipo de dispositivo.</w:t>
        <w:br/>
        <w:br/>
      </w:r>
      <w:r>
        <w:rPr>
          <w:b/>
          <w:sz w:val="24"/>
        </w:rPr>
        <w:t>2.1 Offset</w:t>
        <w:br/>
        <w:br/>
      </w:r>
      <w:r>
        <w:t>Los niveles de offset en las tres componentes presentaron un comportamiento dentro de los rangos deseables.</w:t>
        <w:br/>
        <w:br/>
      </w:r>
      <w:r>
        <w:rPr>
          <w:b/>
        </w:rPr>
        <w:t>Comportamiento de offset en el semestre para las tres componentes</w:t>
        <w:br/>
        <w:br/>
      </w:r>
      <w:r>
        <w:t>Z    |    mínimo: 689.6,    máximo: 768.5,    promedio: 727.59</w:t>
        <w:br/>
      </w:r>
      <w:r>
        <w:t>N    |    mínimo: 212.6,    máximo: 316.6,    promedio: 263.13</w:t>
        <w:br/>
      </w:r>
      <w:r>
        <w:t>E    |    mínimo: 302.2,    máximo: 404.5,    promedio: 351.8</w:t>
        <w:br/>
        <w:br/>
      </w:r>
      <w:r>
        <w:br/>
        <w:drawing>
          <wp:inline xmlns:a="http://schemas.openxmlformats.org/drawingml/2006/main" xmlns:pic="http://schemas.openxmlformats.org/drawingml/2006/picture">
            <wp:extent cx="5943600" cy="1472750"/>
            <wp:docPr id="7" name="Picture 7"/>
            <wp:cNvGraphicFramePr>
              <a:graphicFrameLocks noChangeAspect="1"/>
            </wp:cNvGraphicFramePr>
            <a:graphic>
              <a:graphicData uri="http://schemas.openxmlformats.org/drawingml/2006/picture">
                <pic:pic>
                  <pic:nvPicPr>
                    <pic:cNvPr id="0" name="offset_PAM_EHZ.png"/>
                    <pic:cNvPicPr/>
                  </pic:nvPicPr>
                  <pic:blipFill>
                    <a:blip r:embed="rId16"/>
                    <a:stretch>
                      <a:fillRect/>
                    </a:stretch>
                  </pic:blipFill>
                  <pic:spPr>
                    <a:xfrm>
                      <a:off x="0" y="0"/>
                      <a:ext cx="5943600" cy="1472750"/>
                    </a:xfrm>
                    <a:prstGeom prst="rect"/>
                  </pic:spPr>
                </pic:pic>
              </a:graphicData>
            </a:graphic>
          </wp:inline>
        </w:drawing>
        <w:drawing>
          <wp:inline xmlns:a="http://schemas.openxmlformats.org/drawingml/2006/main" xmlns:pic="http://schemas.openxmlformats.org/drawingml/2006/picture">
            <wp:extent cx="5943600" cy="1472750"/>
            <wp:docPr id="8" name="Picture 8"/>
            <wp:cNvGraphicFramePr>
              <a:graphicFrameLocks noChangeAspect="1"/>
            </wp:cNvGraphicFramePr>
            <a:graphic>
              <a:graphicData uri="http://schemas.openxmlformats.org/drawingml/2006/picture">
                <pic:pic>
                  <pic:nvPicPr>
                    <pic:cNvPr id="0" name="offset_PAM_EHN.png"/>
                    <pic:cNvPicPr/>
                  </pic:nvPicPr>
                  <pic:blipFill>
                    <a:blip r:embed="rId17"/>
                    <a:stretch>
                      <a:fillRect/>
                    </a:stretch>
                  </pic:blipFill>
                  <pic:spPr>
                    <a:xfrm>
                      <a:off x="0" y="0"/>
                      <a:ext cx="5943600" cy="1472750"/>
                    </a:xfrm>
                    <a:prstGeom prst="rect"/>
                  </pic:spPr>
                </pic:pic>
              </a:graphicData>
            </a:graphic>
          </wp:inline>
        </w:drawing>
        <w:drawing>
          <wp:inline xmlns:a="http://schemas.openxmlformats.org/drawingml/2006/main" xmlns:pic="http://schemas.openxmlformats.org/drawingml/2006/picture">
            <wp:extent cx="5943600" cy="1472750"/>
            <wp:docPr id="9" name="Picture 9"/>
            <wp:cNvGraphicFramePr>
              <a:graphicFrameLocks noChangeAspect="1"/>
            </wp:cNvGraphicFramePr>
            <a:graphic>
              <a:graphicData uri="http://schemas.openxmlformats.org/drawingml/2006/picture">
                <pic:pic>
                  <pic:nvPicPr>
                    <pic:cNvPr id="0" name="offset_PAM_EHE.png"/>
                    <pic:cNvPicPr/>
                  </pic:nvPicPr>
                  <pic:blipFill>
                    <a:blip r:embed="rId18"/>
                    <a:stretch>
                      <a:fillRect/>
                    </a:stretch>
                  </pic:blipFill>
                  <pic:spPr>
                    <a:xfrm>
                      <a:off x="0" y="0"/>
                      <a:ext cx="5943600" cy="1472750"/>
                    </a:xfrm>
                    <a:prstGeom prst="rect"/>
                  </pic:spPr>
                </pic:pic>
              </a:graphicData>
            </a:graphic>
          </wp:inline>
        </w:drawing>
        <w:br/>
      </w:r>
      <w:r>
        <w:rPr>
          <w:b/>
          <w:sz w:val="18"/>
        </w:rPr>
        <w:t xml:space="preserve">  Figura 3.</w:t>
      </w:r>
      <w:r>
        <w:rPr>
          <w:sz w:val="18"/>
        </w:rPr>
        <w:t xml:space="preserve">  Gráfica de offset en los datos de la estación PAM en sus tres componentes.</w:t>
        <w:br/>
        <w:br/>
      </w:r>
      <w:r>
        <w:rPr>
          <w:b/>
          <w:sz w:val="24"/>
        </w:rPr>
        <w:t>2.2 Análisis de ruido</w:t>
        <w:br/>
        <w:br/>
      </w:r>
      <w:r>
        <w:rPr>
          <w:b/>
          <w:sz w:val="24"/>
        </w:rPr>
        <w:t>Porcentaje fuera de las curvas de Peterson de la media del espectro probabilístico de densidad de potencia (%PPSD) y picos</w:t>
        <w:br/>
        <w:br/>
      </w:r>
      <w:r>
        <w:t xml:space="preserve">El %ppsd es el porcentaje de cuánto de la media del espectro de ruido de la estación se encuentra por fuera de las curvas de Peterson, Para las estaciones de corto periodo este %ppsd se espera que esté alrededor del 25% y esto nos dirá que las frecuencias registradas se encuentran dentro de lo normal o no. </w:t>
        <w:br/>
        <w:br/>
      </w:r>
      <w:r>
        <w:rPr>
          <w:b/>
        </w:rPr>
        <w:t>Comportamiento del %ppsd y picos en el semestre para las tres componentes.</w:t>
        <w:br/>
        <w:br/>
      </w:r>
      <w:r>
        <w:t>Z    |    promedio %ppsd: 23.98,    número de picos: 217,    máximo de picos: 7</w:t>
        <w:br/>
      </w:r>
      <w:r>
        <w:t>N    |    promedio %ppsd: 24.94,    número de picos: 138,    máximo de picos: 5</w:t>
        <w:br/>
      </w:r>
      <w:r>
        <w:t>E    |    promedio %ppsd: 24.92,    número de picos: 250,    máximo de picos: 6</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PAM_EH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PAM_EH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PAM_EH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PAM en sus tres componentes.</w:t>
        <w:br/>
        <w:br/>
      </w:r>
      <w:r>
        <w:rPr>
          <w:b/>
          <w:sz w:val="24"/>
        </w:rPr>
        <w:t>Espectro</w:t>
        <w:br/>
        <w:br/>
      </w:r>
      <w:r>
        <w:t>La señal presenta múltiples picos a lo largo del semestre en las tres componentes.</w:t>
        <w:br/>
        <w:t>El análisis de ruido evidencia que las tres componentes del sensor corto período presentan en general buen comportamiento dentro de las curvas de Peterson, con un %ppsd promedio inferior a 25 para todas las componentes lo que indica un comportamiento esperado de la señal.</w:t>
        <w:br/>
        <w:br/>
        <w:br/>
        <w:br/>
        <w:br/>
      </w:r>
      <w:r>
        <w:drawing>
          <wp:inline xmlns:a="http://schemas.openxmlformats.org/drawingml/2006/main" xmlns:pic="http://schemas.openxmlformats.org/drawingml/2006/picture">
            <wp:extent cx="4572000" cy="2305965"/>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305965"/>
                    </a:xfrm>
                    <a:prstGeom prst="rect"/>
                  </pic:spPr>
                </pic:pic>
              </a:graphicData>
            </a:graphic>
          </wp:inline>
        </w:drawing>
      </w:r>
      <w:r>
        <w:rPr>
          <w:b/>
          <w:sz w:val="18"/>
        </w:rPr>
        <w:br/>
        <w:t>Figura 5.</w:t>
      </w:r>
      <w:r>
        <w:rPr>
          <w:sz w:val="18"/>
        </w:rPr>
        <w:t xml:space="preserve"> Espectro de ruido en los datos de la estación PAM.</w:t>
        <w:br/>
        <w:br/>
      </w:r>
      <w:r>
        <w:drawing>
          <wp:inline xmlns:a="http://schemas.openxmlformats.org/drawingml/2006/main" xmlns:pic="http://schemas.openxmlformats.org/drawingml/2006/picture">
            <wp:extent cx="4572000" cy="2305965"/>
            <wp:docPr id="14" name="Picture 14"/>
            <wp:cNvGraphicFramePr>
              <a:graphicFrameLocks noChangeAspect="1"/>
            </wp:cNvGraphicFramePr>
            <a:graphic>
              <a:graphicData uri="http://schemas.openxmlformats.org/drawingml/2006/picture">
                <pic:pic>
                  <pic:nvPicPr>
                    <pic:cNvPr id="0" name="img_ruido_2.png"/>
                    <pic:cNvPicPr/>
                  </pic:nvPicPr>
                  <pic:blipFill>
                    <a:blip r:embed="rId23"/>
                    <a:stretch>
                      <a:fillRect/>
                    </a:stretch>
                  </pic:blipFill>
                  <pic:spPr>
                    <a:xfrm>
                      <a:off x="0" y="0"/>
                      <a:ext cx="4572000" cy="2305965"/>
                    </a:xfrm>
                    <a:prstGeom prst="rect"/>
                  </pic:spPr>
                </pic:pic>
              </a:graphicData>
            </a:graphic>
          </wp:inline>
        </w:drawing>
      </w:r>
      <w:r>
        <w:rPr>
          <w:b/>
          <w:sz w:val="18"/>
        </w:rPr>
        <w:br/>
        <w:t>Figura 6.</w:t>
      </w:r>
      <w:r>
        <w:rPr>
          <w:sz w:val="18"/>
        </w:rPr>
        <w:t xml:space="preserve"> Espectro de ruido en los datos de la estación PAM.</w:t>
        <w:br/>
        <w:br/>
      </w:r>
      <w:r>
        <w:drawing>
          <wp:inline xmlns:a="http://schemas.openxmlformats.org/drawingml/2006/main" xmlns:pic="http://schemas.openxmlformats.org/drawingml/2006/picture">
            <wp:extent cx="4572000" cy="2300941"/>
            <wp:docPr id="15" name="Picture 15"/>
            <wp:cNvGraphicFramePr>
              <a:graphicFrameLocks noChangeAspect="1"/>
            </wp:cNvGraphicFramePr>
            <a:graphic>
              <a:graphicData uri="http://schemas.openxmlformats.org/drawingml/2006/picture">
                <pic:pic>
                  <pic:nvPicPr>
                    <pic:cNvPr id="0" name="img_ruido_3.png"/>
                    <pic:cNvPicPr/>
                  </pic:nvPicPr>
                  <pic:blipFill>
                    <a:blip r:embed="rId24"/>
                    <a:stretch>
                      <a:fillRect/>
                    </a:stretch>
                  </pic:blipFill>
                  <pic:spPr>
                    <a:xfrm>
                      <a:off x="0" y="0"/>
                      <a:ext cx="4572000" cy="2300941"/>
                    </a:xfrm>
                    <a:prstGeom prst="rect"/>
                  </pic:spPr>
                </pic:pic>
              </a:graphicData>
            </a:graphic>
          </wp:inline>
        </w:drawing>
      </w:r>
      <w:r>
        <w:rPr>
          <w:b/>
          <w:sz w:val="18"/>
        </w:rPr>
        <w:br/>
        <w:t>Figura 7.</w:t>
      </w:r>
      <w:r>
        <w:rPr>
          <w:sz w:val="18"/>
        </w:rPr>
        <w:t xml:space="preserve"> Espectro de ruido en los datos de la estación PAM.</w:t>
        <w:br/>
        <w:br/>
      </w:r>
      <w:r>
        <w:rPr>
          <w:b/>
          <w:sz w:val="24"/>
        </w:rPr>
        <w:br/>
        <w:t>3. Última visita</w:t>
        <w:br/>
        <w:br/>
      </w:r>
      <w:r>
        <w:t>La última visita a la estación fue el 2022-12-05 por Juan Manuel Solano realizando  mantenimiento correctivo, se inunda feed de antena satelital, se desmonta e impermeabiliza corneta, se limpian paneles solares y antena satelital, revision estado instrumentos.</w:t>
        <w:br/>
        <w:br/>
        <w:br/>
        <w:br/>
      </w:r>
      <w:r>
        <w:rPr>
          <w:b/>
          <w:sz w:val="24"/>
        </w:rPr>
        <w:t>4. Recomendaciones</w:t>
        <w:br/>
        <w:br/>
      </w:r>
      <w:r>
        <w:t xml:space="preserve"> </w:t>
        <w:br/>
        <w:br/>
      </w:r>
      <w:r>
        <w:drawing>
          <wp:inline xmlns:a="http://schemas.openxmlformats.org/drawingml/2006/main" xmlns:pic="http://schemas.openxmlformats.org/drawingml/2006/picture">
            <wp:extent cx="4572000" cy="2002631"/>
            <wp:docPr id="16" name="Picture 16"/>
            <wp:cNvGraphicFramePr>
              <a:graphicFrameLocks noChangeAspect="1"/>
            </wp:cNvGraphicFramePr>
            <a:graphic>
              <a:graphicData uri="http://schemas.openxmlformats.org/drawingml/2006/picture">
                <pic:pic>
                  <pic:nvPicPr>
                    <pic:cNvPr id="0" name="img_recom_1.png"/>
                    <pic:cNvPicPr/>
                  </pic:nvPicPr>
                  <pic:blipFill>
                    <a:blip r:embed="rId25"/>
                    <a:stretch>
                      <a:fillRect/>
                    </a:stretch>
                  </pic:blipFill>
                  <pic:spPr>
                    <a:xfrm>
                      <a:off x="0" y="0"/>
                      <a:ext cx="4572000" cy="2002631"/>
                    </a:xfrm>
                    <a:prstGeom prst="rect"/>
                  </pic:spPr>
                </pic:pic>
              </a:graphicData>
            </a:graphic>
          </wp:inline>
        </w:drawing>
      </w:r>
      <w:r>
        <w:rPr>
          <w:b/>
          <w:sz w:val="18"/>
        </w:rPr>
        <w:br/>
        <w:t xml:space="preserve">Figura 8. </w:t>
      </w:r>
      <w:r>
        <w:rPr>
          <w:sz w:val="18"/>
        </w:rPr>
        <w:t xml:space="preserve"> Imagen de apoyo de la estación PAM.</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corto periodo PAM | Semestre 2023-I</w:t>
          </w:r>
        </w:p>
      </w:tc>
      <w:tc>
        <w:tcPr>
          <w:tcW w:type="dxa" w:w="3402"/>
        </w:tcPr>
        <w:p/>
        <w:p>
          <w:r>
            <w:t xml:space="preserve">Sismología </w:t>
            <w:br/>
            <w:t>Por: Luisa Castillo</w:t>
            <w:br/>
            <w:t>Fecha: 2024/01/13</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