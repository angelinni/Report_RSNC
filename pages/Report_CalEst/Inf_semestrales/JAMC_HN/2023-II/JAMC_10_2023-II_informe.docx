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Jamundi - JAMC HN</w:t>
        <w:br/>
        <w:br/>
      </w:r>
      <w:r>
        <w:rPr>
          <w:b/>
        </w:rPr>
        <w:t xml:space="preserve">Departamento: </w:t>
      </w:r>
      <w:r>
        <w:t>Valle Del Cauca</w:t>
      </w:r>
      <w:r>
        <w:rPr>
          <w:b/>
        </w:rPr>
        <w:t xml:space="preserve">  |  Municipio: </w:t>
      </w:r>
      <w:r>
        <w:t>Jamundí</w:t>
        <w:br/>
      </w:r>
      <w:r>
        <w:rPr>
          <w:b/>
        </w:rPr>
        <w:t xml:space="preserve">Coordenadas de la estación: </w:t>
      </w:r>
      <w:r>
        <w:t xml:space="preserve"> Lat. 3.279, Lon. -76.674</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2016-12-16 22:00:00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83.62%</w:t>
        <w:br/>
      </w:r>
      <w:r>
        <w:t>N    |    mínimo: 0.0%,    máximo: 100.0%,    promedio: 83.62%</w:t>
        <w:br/>
      </w:r>
      <w:r>
        <w:t>E    |    mínimo: 0.0%,    máximo: 100.0%,    promedio: 83.62%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JAM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JAM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JAM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JAMC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269,    máximo: 10,    promedio: 1.45</w:t>
        <w:br/>
      </w:r>
      <w:r>
        <w:t>N    |    número de gaps: 266,    máximo: 10,    promedio: 1.44</w:t>
        <w:br/>
      </w:r>
      <w:r>
        <w:t>E    |    número de gaps: 268,    máximo: 10,    promedio: 1.45</w:t>
        <w:br/>
        <w:br/>
      </w:r>
      <w:r>
        <w:rPr>
          <w:b/>
        </w:rPr>
        <w:t>Overlaps</w:t>
        <w:br/>
      </w:r>
      <w:r>
        <w:t>Z    |    número de overlaps: 40,    máximo: 5,    promedio: 0.22</w:t>
        <w:br/>
      </w:r>
      <w:r>
        <w:t>N    |    número de overlaps: 41,    máximo: 5,    promedio: 0.22</w:t>
        <w:br/>
      </w:r>
      <w:r>
        <w:t>E    |    número de overlaps: 40,    máximo: 5,    promedio: 0.22</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JAM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JAM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JAM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JAMC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-1108.9,    máximo: 13632.5,    promedio: 4424.1</w:t>
        <w:br/>
      </w:r>
      <w:r>
        <w:t>N    |    mínimo: -10810.0,    máximo: 2831.1,    promedio: -2177.28</w:t>
        <w:br/>
      </w:r>
      <w:r>
        <w:t>E    |    mínimo: -3147.0,    máximo: 2400.5,    promedio: 294.71</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JAM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JAM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JAM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JAMC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39.78,    número de picos: 114.0,    máximo de picos: 8.0</w:t>
        <w:br/>
      </w:r>
      <w:r>
        <w:t>N    |    promedio %ppsd: 39.97,    número de picos: 376.0,    máximo de picos: 8.0</w:t>
        <w:br/>
      </w:r>
      <w:r>
        <w:t>E    |    promedio %ppsd: 38.22,    número de picos: 470.0,    máximo de picos: 11.0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JAM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JAM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JAMC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JAMC en sus tres componentes.</w:t>
        <w:br/>
        <w:br/>
      </w:r>
      <w:r>
        <w:rPr>
          <w:b/>
          <w:sz w:val="24"/>
        </w:rPr>
        <w:t>Espectro</w:t>
        <w:br/>
        <w:br/>
      </w:r>
      <w:r>
        <w:t xml:space="preserve"> </w:t>
        <w:br/>
        <w:br/>
        <w:br/>
        <w:br/>
      </w:r>
      <w:r>
        <w:rPr>
          <w:b/>
          <w:sz w:val="24"/>
        </w:rPr>
        <w:br/>
        <w:t>3. Última visita</w:t>
        <w:br/>
        <w:br/>
      </w:r>
      <w:r>
        <w:t xml:space="preserve">La última visita a la estación fue el 2023-09-27 por Juan Carlos Lizcano realizando  mantenimiento correctivo, se realiza mantenimiento general a la estación y correctivo al sistema de instrumentación.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JAMC | Semestre 2023-II</w:t>
          </w:r>
        </w:p>
      </w:tc>
      <w:tc>
        <w:tcPr>
          <w:tcW w:type="dxa" w:w="3402"/>
        </w:tcPr>
        <w:p/>
        <w:p>
          <w:r>
            <w:t xml:space="preserve">Sismología </w:t>
            <w:br/>
            <w:t>Por: Ruth Emilse Bolanos</w:t>
            <w:br/>
            <w:t>Fecha: 2024/01/18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