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Ocana - OCA HH</w:t>
        <w:br/>
        <w:br/>
      </w:r>
      <w:r>
        <w:rPr>
          <w:b/>
        </w:rPr>
        <w:t xml:space="preserve">Departamento: </w:t>
      </w:r>
      <w:r>
        <w:t>Norte De Santander</w:t>
      </w:r>
      <w:r>
        <w:rPr>
          <w:b/>
        </w:rPr>
        <w:t xml:space="preserve">  |  Municipio: </w:t>
      </w:r>
      <w:r>
        <w:t>Ocaña</w:t>
        <w:br/>
      </w:r>
      <w:r>
        <w:rPr>
          <w:b/>
        </w:rPr>
        <w:t xml:space="preserve">Coordenadas de la estación: </w:t>
      </w:r>
      <w:r>
        <w:t xml:space="preserve"> Lat. 8.24, Lon. -73.319</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RTcolt, 120 s, 2000 V/m/s-Q330SR, gain 1, 100 sps,</w:t>
        <w:br/>
      </w:r>
      <w:r>
        <w:rPr>
          <w:b/>
        </w:rPr>
        <w:t xml:space="preserve">Fecha inicio: </w:t>
      </w:r>
      <w:r>
        <w:t>2022-12-08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99.9%,    máximo: 100.0%,    promedio: 100.0%</w:t>
        <w:br/>
      </w:r>
      <w:r>
        <w:t>N    |    mínimo: 99.9%,    máximo: 100.0%,    promedio: 100.0%</w:t>
        <w:br/>
      </w:r>
      <w:r>
        <w:t>E    |    mínimo: 99.9%,    máximo: 100.0%,    promedio: 100.0%</w:t>
      </w:r>
      <w:r>
        <w:br/>
        <w:br/>
        <w:drawing>
          <wp:inline xmlns:a="http://schemas.openxmlformats.org/drawingml/2006/main" xmlns:pic="http://schemas.openxmlformats.org/drawingml/2006/picture">
            <wp:extent cx="5943600" cy="1058744"/>
            <wp:docPr id="1" name="Picture 1"/>
            <wp:cNvGraphicFramePr>
              <a:graphicFrameLocks noChangeAspect="1"/>
            </wp:cNvGraphicFramePr>
            <a:graphic>
              <a:graphicData uri="http://schemas.openxmlformats.org/drawingml/2006/picture">
                <pic:pic>
                  <pic:nvPicPr>
                    <pic:cNvPr id="0" name="disp_OCA_HHZ.png"/>
                    <pic:cNvPicPr/>
                  </pic:nvPicPr>
                  <pic:blipFill>
                    <a:blip r:embed="rId10"/>
                    <a:stretch>
                      <a:fillRect/>
                    </a:stretch>
                  </pic:blipFill>
                  <pic:spPr>
                    <a:xfrm>
                      <a:off x="0" y="0"/>
                      <a:ext cx="5943600" cy="1058744"/>
                    </a:xfrm>
                    <a:prstGeom prst="rect"/>
                  </pic:spPr>
                </pic:pic>
              </a:graphicData>
            </a:graphic>
          </wp:inline>
        </w:drawing>
        <w:drawing>
          <wp:inline xmlns:a="http://schemas.openxmlformats.org/drawingml/2006/main" xmlns:pic="http://schemas.openxmlformats.org/drawingml/2006/picture">
            <wp:extent cx="5943600" cy="1058744"/>
            <wp:docPr id="2" name="Picture 2"/>
            <wp:cNvGraphicFramePr>
              <a:graphicFrameLocks noChangeAspect="1"/>
            </wp:cNvGraphicFramePr>
            <a:graphic>
              <a:graphicData uri="http://schemas.openxmlformats.org/drawingml/2006/picture">
                <pic:pic>
                  <pic:nvPicPr>
                    <pic:cNvPr id="0" name="disp_OCA_HHN.png"/>
                    <pic:cNvPicPr/>
                  </pic:nvPicPr>
                  <pic:blipFill>
                    <a:blip r:embed="rId11"/>
                    <a:stretch>
                      <a:fillRect/>
                    </a:stretch>
                  </pic:blipFill>
                  <pic:spPr>
                    <a:xfrm>
                      <a:off x="0" y="0"/>
                      <a:ext cx="5943600" cy="1058744"/>
                    </a:xfrm>
                    <a:prstGeom prst="rect"/>
                  </pic:spPr>
                </pic:pic>
              </a:graphicData>
            </a:graphic>
          </wp:inline>
        </w:drawing>
        <w:drawing>
          <wp:inline xmlns:a="http://schemas.openxmlformats.org/drawingml/2006/main" xmlns:pic="http://schemas.openxmlformats.org/drawingml/2006/picture">
            <wp:extent cx="5943600" cy="1058744"/>
            <wp:docPr id="3" name="Picture 3"/>
            <wp:cNvGraphicFramePr>
              <a:graphicFrameLocks noChangeAspect="1"/>
            </wp:cNvGraphicFramePr>
            <a:graphic>
              <a:graphicData uri="http://schemas.openxmlformats.org/drawingml/2006/picture">
                <pic:pic>
                  <pic:nvPicPr>
                    <pic:cNvPr id="0" name="disp_OCA_HHE.png"/>
                    <pic:cNvPicPr/>
                  </pic:nvPicPr>
                  <pic:blipFill>
                    <a:blip r:embed="rId12"/>
                    <a:stretch>
                      <a:fillRect/>
                    </a:stretch>
                  </pic:blipFill>
                  <pic:spPr>
                    <a:xfrm>
                      <a:off x="0" y="0"/>
                      <a:ext cx="5943600" cy="1058744"/>
                    </a:xfrm>
                    <a:prstGeom prst="rect"/>
                  </pic:spPr>
                </pic:pic>
              </a:graphicData>
            </a:graphic>
          </wp:inline>
        </w:drawing>
      </w:r>
      <w:r>
        <w:rPr>
          <w:b/>
          <w:sz w:val="18"/>
        </w:rPr>
        <w:t xml:space="preserve">  Figura 1.</w:t>
      </w:r>
      <w:r>
        <w:rPr>
          <w:sz w:val="18"/>
        </w:rPr>
        <w:t xml:space="preserve"> Gráfica de disponibilidad en los datos de la estación OCA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    máximo: 2,    promedio: 0.03</w:t>
        <w:br/>
      </w:r>
      <w:r>
        <w:t>N    |    número de gaps: 4,    máximo: 2,    promedio: 0.02</w:t>
        <w:br/>
      </w:r>
      <w:r>
        <w:t>E    |    número de gaps: 6,    máximo: 2,    promedio: 0.03</w:t>
        <w:br/>
        <w:br/>
      </w:r>
      <w:r>
        <w:rPr>
          <w:b/>
        </w:rPr>
        <w:t>Overlaps</w:t>
        <w:br/>
      </w:r>
      <w:r>
        <w:t>Z    |    número de overlaps: 44,    máximo: 4,    promedio: 0.24</w:t>
        <w:br/>
      </w:r>
      <w:r>
        <w:t>N    |    número de overlaps: 44,    máximo: 4,    promedio: 0.24</w:t>
        <w:br/>
      </w:r>
      <w:r>
        <w:t>E    |    número de overlaps: 44,    máximo: 4,    promedio: 0.24</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OCA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OCA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OCA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OCA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1388.5,    máximo: 3126998.4,    promedio: 57551.76</w:t>
        <w:br/>
      </w:r>
      <w:r>
        <w:t>N    |    mínimo: -3862572.3,    máximo: 4392.8,    promedio: -68995.28</w:t>
        <w:br/>
      </w:r>
      <w:r>
        <w:t>E    |    mínimo: -5327.7,    máximo: 2227595.7,    promedio: 40701.3</w:t>
        <w:br/>
        <w:br/>
      </w:r>
      <w:r>
        <w:br/>
        <w:drawing>
          <wp:inline xmlns:a="http://schemas.openxmlformats.org/drawingml/2006/main" xmlns:pic="http://schemas.openxmlformats.org/drawingml/2006/picture">
            <wp:extent cx="5943600" cy="1473936"/>
            <wp:docPr id="7" name="Picture 7"/>
            <wp:cNvGraphicFramePr>
              <a:graphicFrameLocks noChangeAspect="1"/>
            </wp:cNvGraphicFramePr>
            <a:graphic>
              <a:graphicData uri="http://schemas.openxmlformats.org/drawingml/2006/picture">
                <pic:pic>
                  <pic:nvPicPr>
                    <pic:cNvPr id="0" name="offset_OCA_HHZ.png"/>
                    <pic:cNvPicPr/>
                  </pic:nvPicPr>
                  <pic:blipFill>
                    <a:blip r:embed="rId16"/>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75124"/>
            <wp:docPr id="8" name="Picture 8"/>
            <wp:cNvGraphicFramePr>
              <a:graphicFrameLocks noChangeAspect="1"/>
            </wp:cNvGraphicFramePr>
            <a:graphic>
              <a:graphicData uri="http://schemas.openxmlformats.org/drawingml/2006/picture">
                <pic:pic>
                  <pic:nvPicPr>
                    <pic:cNvPr id="0" name="offset_OCA_HHN.png"/>
                    <pic:cNvPicPr/>
                  </pic:nvPicPr>
                  <pic:blipFill>
                    <a:blip r:embed="rId17"/>
                    <a:stretch>
                      <a:fillRect/>
                    </a:stretch>
                  </pic:blipFill>
                  <pic:spPr>
                    <a:xfrm>
                      <a:off x="0" y="0"/>
                      <a:ext cx="5943600" cy="1475124"/>
                    </a:xfrm>
                    <a:prstGeom prst="rect"/>
                  </pic:spPr>
                </pic:pic>
              </a:graphicData>
            </a:graphic>
          </wp:inline>
        </w:drawing>
        <w:drawing>
          <wp:inline xmlns:a="http://schemas.openxmlformats.org/drawingml/2006/main" xmlns:pic="http://schemas.openxmlformats.org/drawingml/2006/picture">
            <wp:extent cx="5943600" cy="1473936"/>
            <wp:docPr id="9" name="Picture 9"/>
            <wp:cNvGraphicFramePr>
              <a:graphicFrameLocks noChangeAspect="1"/>
            </wp:cNvGraphicFramePr>
            <a:graphic>
              <a:graphicData uri="http://schemas.openxmlformats.org/drawingml/2006/picture">
                <pic:pic>
                  <pic:nvPicPr>
                    <pic:cNvPr id="0" name="offset_OCA_HHE.png"/>
                    <pic:cNvPicPr/>
                  </pic:nvPicPr>
                  <pic:blipFill>
                    <a:blip r:embed="rId18"/>
                    <a:stretch>
                      <a:fillRect/>
                    </a:stretch>
                  </pic:blipFill>
                  <pic:spPr>
                    <a:xfrm>
                      <a:off x="0" y="0"/>
                      <a:ext cx="5943600" cy="1473936"/>
                    </a:xfrm>
                    <a:prstGeom prst="rect"/>
                  </pic:spPr>
                </pic:pic>
              </a:graphicData>
            </a:graphic>
          </wp:inline>
        </w:drawing>
        <w:br/>
      </w:r>
      <w:r>
        <w:rPr>
          <w:b/>
          <w:sz w:val="18"/>
        </w:rPr>
        <w:t xml:space="preserve">  Figura 3.</w:t>
      </w:r>
      <w:r>
        <w:rPr>
          <w:sz w:val="18"/>
        </w:rPr>
        <w:t xml:space="preserve">  Gráfica de offset en los datos de la estación OCA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0.03,    número de picos: 1553,    máximo de picos: 19</w:t>
        <w:br/>
      </w:r>
      <w:r>
        <w:t>N    |    promedio %ppsd: 0.25,    número de picos: 1031,    máximo de picos: 13</w:t>
        <w:br/>
      </w:r>
      <w:r>
        <w:t>E    |    promedio %ppsd: 0.3,    número de picos: 1497,    máximo de picos: 22</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OCA_H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85790"/>
            <wp:docPr id="11" name="Picture 11"/>
            <wp:cNvGraphicFramePr>
              <a:graphicFrameLocks noChangeAspect="1"/>
            </wp:cNvGraphicFramePr>
            <a:graphic>
              <a:graphicData uri="http://schemas.openxmlformats.org/drawingml/2006/picture">
                <pic:pic>
                  <pic:nvPicPr>
                    <pic:cNvPr id="0" name="ppsd_OCA_HHN.png"/>
                    <pic:cNvPicPr/>
                  </pic:nvPicPr>
                  <pic:blipFill>
                    <a:blip r:embed="rId20"/>
                    <a:stretch>
                      <a:fillRect/>
                    </a:stretch>
                  </pic:blipFill>
                  <pic:spPr>
                    <a:xfrm>
                      <a:off x="0" y="0"/>
                      <a:ext cx="5943600" cy="1385790"/>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OCA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OCA en sus tres componentes.</w:t>
        <w:br/>
        <w:br/>
      </w:r>
      <w:r>
        <w:rPr>
          <w:b/>
          <w:sz w:val="24"/>
        </w:rPr>
        <w:t>Espectro</w:t>
        <w:br/>
        <w:br/>
      </w:r>
      <w:r>
        <w:t xml:space="preserve"> </w:t>
        <w:br/>
        <w:br/>
        <w:br/>
        <w:br/>
      </w:r>
      <w:r>
        <w:rPr>
          <w:b/>
          <w:sz w:val="24"/>
        </w:rPr>
        <w:br/>
        <w:t>3. Última visita</w:t>
        <w:br/>
        <w:br/>
      </w:r>
      <w:r>
        <w:t>La última visita a la estación fue el 2022-12-10 por Juan Manuel Solano realizando  mantenimiento correctivo, debido a problemas con sismometro se cambia el  sts-2.5_120918 por reftek_193022, se cambia buc por fallo, retiral el a00234d07 por el a00591d0x , se lava antena y paneles solares, se desyerba y podan arboles.</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OCA | Semestre 2023-I</w:t>
          </w:r>
        </w:p>
      </w:tc>
      <w:tc>
        <w:tcPr>
          <w:tcW w:type="dxa" w:w="3402"/>
        </w:tcPr>
        <w:p/>
        <w:p>
          <w:r>
            <w:t xml:space="preserve">Sismología </w:t>
            <w:br/>
            <w:t>Por: Omar Mercado</w:t>
            <w:br/>
            <w:t>Fecha: 2023/07/31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