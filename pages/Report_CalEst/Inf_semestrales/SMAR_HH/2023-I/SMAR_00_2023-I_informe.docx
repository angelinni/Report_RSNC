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Santa Marta - SMAR HH</w:t>
        <w:br/>
        <w:br/>
      </w:r>
      <w:r>
        <w:rPr>
          <w:b/>
        </w:rPr>
        <w:t xml:space="preserve">Departamento: </w:t>
      </w:r>
      <w:r>
        <w:t>Magdalena</w:t>
      </w:r>
      <w:r>
        <w:rPr>
          <w:b/>
        </w:rPr>
        <w:t xml:space="preserve">  |  Municipio: </w:t>
      </w:r>
      <w:r>
        <w:t>Santa Marta</w:t>
        <w:br/>
      </w:r>
      <w:r>
        <w:rPr>
          <w:b/>
        </w:rPr>
        <w:t xml:space="preserve">Coordenadas de la estación: </w:t>
      </w:r>
      <w:r>
        <w:t xml:space="preserve"> Lat. 11.164, Lon. -74.225</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STS-2, 120 s, 1500 V/m/s, generation 1 electronics</w:t>
        <w:br/>
      </w:r>
      <w:r>
        <w:rPr>
          <w:b/>
        </w:rPr>
        <w:t xml:space="preserve">Fecha inicio: </w:t>
      </w:r>
      <w:r>
        <w:t>2017-07-05 00:00:00</w:t>
      </w:r>
      <w:r>
        <w:rPr>
          <w:b/>
        </w:rPr>
        <w:t xml:space="preserve">  |  Fecha fin: </w:t>
      </w:r>
      <w:r>
        <w:t>2599-12-31 23:59:59</w:t>
        <w:br/>
        <w:br/>
        <w:br/>
        <w:br/>
      </w:r>
      <w:r>
        <w:rPr>
          <w:b/>
          <w:sz w:val="24"/>
        </w:rPr>
        <w:t>1. Funcionamiento</w:t>
        <w:br/>
        <w:br/>
      </w:r>
      <w:r>
        <w:t>La estación tuvo un buen funcionamiento durante el primer semestre, solo presentó un problema los días 18 y 19 de marzo, que pudo ser del cable de conexión de datos del digitalizador o la alimentación eléctrica entre la caseta y búnker.</w:t>
        <w:br/>
        <w:br/>
      </w:r>
      <w:r>
        <w:rPr>
          <w:b/>
          <w:sz w:val="24"/>
        </w:rPr>
        <w:t>1.1 Disponibilidad</w:t>
        <w:br/>
        <w:br/>
      </w:r>
      <w:r>
        <w:t>La disponibilidad tuvo un promedio del 99.6%</w:t>
        <w:br/>
      </w:r>
    </w:p>
    <w:p>
      <w:r>
        <w:rPr>
          <w:b/>
        </w:rPr>
        <w:t>Comportamiento de disponibilidad en el semestre para las tres componentes</w:t>
        <w:br/>
        <w:br/>
      </w:r>
      <w:r>
        <w:t>Z    |    mínimo: 37.7%,    máximo: 100.0%,    promedio: 99.6%</w:t>
        <w:br/>
      </w:r>
      <w:r>
        <w:t>N    |    mínimo: 37.7%,    máximo: 100.0%,    promedio: 99.6%</w:t>
        <w:br/>
      </w:r>
      <w:r>
        <w:t>E    |    mínimo: 37.7%,    máximo: 100.0%,    promedio: 99.6%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MAR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MAR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MAR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SMAR en sus tres componentes.</w:t>
        <w:br/>
        <w:br/>
      </w:r>
      <w:r>
        <w:rPr>
          <w:b/>
          <w:sz w:val="24"/>
        </w:rPr>
        <w:t>1.2 Gaps y Overlaps</w:t>
        <w:br/>
        <w:br/>
      </w:r>
      <w:r>
        <w:t>Se presentaron un numero significativo de overlaps, que se indicará al grupo de electronica para que se revise.</w:t>
        <w:br/>
        <w:br/>
      </w:r>
    </w:p>
    <w:p>
      <w:r>
        <w:br w:type="page"/>
      </w:r>
    </w:p>
    <w:p>
      <w:r>
        <w:rPr>
          <w:b/>
        </w:rPr>
        <w:t>Comportamiento de gaps y overlaps en el semestre para las tres componentes</w:t>
        <w:br/>
        <w:br/>
      </w:r>
      <w:r>
        <w:rPr>
          <w:b/>
        </w:rPr>
        <w:t>Gaps</w:t>
        <w:br/>
      </w:r>
      <w:r>
        <w:t>Z    |    número de gaps: 6,    máximo: 1,    promedio: 0.03</w:t>
        <w:br/>
      </w:r>
      <w:r>
        <w:t>N    |    número de gaps: 6,    máximo: 1,    promedio: 0.03</w:t>
        <w:br/>
      </w:r>
      <w:r>
        <w:t>E    |    número de gaps: 6,    máximo: 1,    promedio: 0.03</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MAR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MAR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MAR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SMAR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1659.9,    máximo: 1746.3,    promedio: 1732.94</w:t>
        <w:br/>
      </w:r>
      <w:r>
        <w:t>N    |    mínimo: -785.4,    máximo: 3063.2,    promedio: -401.13</w:t>
        <w:br/>
      </w:r>
      <w:r>
        <w:t>E    |    mínimo: -149.5,    máximo: 2988.2,    promedio: 2010.97</w:t>
        <w:br/>
        <w:br/>
      </w:r>
      <w:r>
        <w:br/>
        <w:drawing>
          <wp:inline xmlns:a="http://schemas.openxmlformats.org/drawingml/2006/main" xmlns:pic="http://schemas.openxmlformats.org/drawingml/2006/picture">
            <wp:extent cx="5943600" cy="1462164"/>
            <wp:docPr id="7" name="Picture 7"/>
            <wp:cNvGraphicFramePr>
              <a:graphicFrameLocks noChangeAspect="1"/>
            </wp:cNvGraphicFramePr>
            <a:graphic>
              <a:graphicData uri="http://schemas.openxmlformats.org/drawingml/2006/picture">
                <pic:pic>
                  <pic:nvPicPr>
                    <pic:cNvPr id="0" name="offset_SMAR_HHZ.png"/>
                    <pic:cNvPicPr/>
                  </pic:nvPicPr>
                  <pic:blipFill>
                    <a:blip r:embed="rId16"/>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SMAR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SMAR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SMAR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112,    máximo de picos: 18</w:t>
        <w:br/>
      </w:r>
      <w:r>
        <w:t>N    |    promedio %ppsd: 1.22,    número de picos: 108,    máximo de picos: 9</w:t>
        <w:br/>
      </w:r>
      <w:r>
        <w:t>E    |    promedio %ppsd: 0.22,    número de picos: 84,    máximo de picos: 10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SMAR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SMAR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SMAR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SMAR en sus tres componentes.</w:t>
        <w:br/>
        <w:br/>
      </w:r>
      <w:r>
        <w:rPr>
          <w:b/>
          <w:sz w:val="24"/>
        </w:rPr>
        <w:t>Espectro</w:t>
        <w:br/>
        <w:br/>
      </w:r>
      <w:r>
        <w:t>La estación es un poco ruidosa debido al sitio donde se encuentra instalada.</w:t>
        <w:br/>
        <w:br/>
        <w:br/>
        <w:br/>
      </w:r>
      <w:r>
        <w:drawing>
          <wp:inline xmlns:a="http://schemas.openxmlformats.org/drawingml/2006/main" xmlns:pic="http://schemas.openxmlformats.org/drawingml/2006/picture">
            <wp:extent cx="4572000" cy="1532794"/>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1532794"/>
                    </a:xfrm>
                    <a:prstGeom prst="rect"/>
                  </pic:spPr>
                </pic:pic>
              </a:graphicData>
            </a:graphic>
          </wp:inline>
        </w:drawing>
      </w:r>
      <w:r>
        <w:rPr>
          <w:b/>
          <w:sz w:val="18"/>
        </w:rPr>
        <w:br/>
        <w:t>Figura 5.</w:t>
      </w:r>
      <w:r>
        <w:rPr>
          <w:sz w:val="18"/>
        </w:rPr>
        <w:t xml:space="preserve"> Espectro de ruido en los datos de la estación SMAR.</w:t>
        <w:br/>
        <w:br/>
      </w:r>
      <w:r>
        <w:drawing>
          <wp:inline xmlns:a="http://schemas.openxmlformats.org/drawingml/2006/main" xmlns:pic="http://schemas.openxmlformats.org/drawingml/2006/picture">
            <wp:extent cx="4572000" cy="1532794"/>
            <wp:docPr id="14" name="Picture 14"/>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1532794"/>
                    </a:xfrm>
                    <a:prstGeom prst="rect"/>
                  </pic:spPr>
                </pic:pic>
              </a:graphicData>
            </a:graphic>
          </wp:inline>
        </w:drawing>
      </w:r>
      <w:r>
        <w:rPr>
          <w:b/>
          <w:sz w:val="18"/>
        </w:rPr>
        <w:br/>
        <w:t>Figura 6.</w:t>
      </w:r>
      <w:r>
        <w:rPr>
          <w:sz w:val="18"/>
        </w:rPr>
        <w:t xml:space="preserve"> Espectro de ruido en los datos de la estación SMAR.</w:t>
        <w:br/>
        <w:br/>
      </w:r>
      <w:r>
        <w:rPr>
          <w:b/>
          <w:sz w:val="24"/>
        </w:rPr>
        <w:br/>
        <w:t>3. Última visita</w:t>
        <w:br/>
        <w:br/>
      </w:r>
      <w:r>
        <w:t>La última visita a la estación fue el 2022-09-05 por Juan Carlos Lizcano realizando  mantenimiento correctivo, se cambia modem_191329404 por el 142649449 por problemas de transmision, se desyerba alredeor caseta, se limpia interior caseta, se lavan paneles solares.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SMAR | Semestre 2023-I</w:t>
          </w:r>
        </w:p>
      </w:tc>
      <w:tc>
        <w:tcPr>
          <w:tcW w:type="dxa" w:w="3402"/>
        </w:tcPr>
        <w:p/>
        <w:p>
          <w:r>
            <w:t xml:space="preserve">Sismología </w:t>
            <w:br/>
            <w:t>Por: Elizabeth Mazo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