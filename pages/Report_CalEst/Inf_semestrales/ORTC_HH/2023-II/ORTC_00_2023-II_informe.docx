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Ortega - ORTC HH</w:t>
        <w:br/>
        <w:br/>
      </w:r>
      <w:r>
        <w:rPr>
          <w:b/>
        </w:rPr>
        <w:t xml:space="preserve">Departamento: </w:t>
      </w:r>
      <w:r>
        <w:t>Tolima</w:t>
      </w:r>
      <w:r>
        <w:rPr>
          <w:b/>
        </w:rPr>
        <w:t xml:space="preserve">  |  Municipio: </w:t>
      </w:r>
      <w:r>
        <w:t>Ortega</w:t>
        <w:br/>
      </w:r>
      <w:r>
        <w:rPr>
          <w:b/>
        </w:rPr>
        <w:t xml:space="preserve">Coordenadas de la estación: </w:t>
      </w:r>
      <w:r>
        <w:t xml:space="preserve"> Lat. 3.909, Lon. -75.246</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Trillium 240, generation 2, 240 s, 1189 V/m/s-Q330</w:t>
        <w:br/>
      </w:r>
      <w:r>
        <w:rPr>
          <w:b/>
        </w:rPr>
        <w:t xml:space="preserve">Fecha inicio: </w:t>
      </w:r>
      <w:r>
        <w:t>2017-04-04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37.9%,    máximo: 100.0%,    promedio: 99.59%</w:t>
        <w:br/>
      </w:r>
      <w:r>
        <w:t>N    |    mínimo: 37.9%,    máximo: 100.0%,    promedio: 99.59%</w:t>
        <w:br/>
      </w:r>
      <w:r>
        <w:t>E    |    mínimo: 37.9%,    máximo: 100.0%,    promedio: 99.59%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ORT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ORT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ORT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ORTC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69,    máximo: 3,    promedio: 0.37</w:t>
        <w:br/>
      </w:r>
      <w:r>
        <w:t>N    |    número de gaps: 65,    máximo: 3,    promedio: 0.35</w:t>
        <w:br/>
      </w:r>
      <w:r>
        <w:t>E    |    número de gaps: 69,    máximo: 3,    promedio: 0.37</w:t>
        <w:br/>
        <w:br/>
      </w:r>
      <w:r>
        <w:rPr>
          <w:b/>
        </w:rPr>
        <w:t>Overlaps</w:t>
        <w:br/>
      </w:r>
      <w:r>
        <w:t>Z    |    número de overlaps: 47,    máximo: 5,    promedio: 0.25</w:t>
        <w:br/>
      </w:r>
      <w:r>
        <w:t>N    |    número de overlaps: 48,    máximo: 5,    promedio: 0.26</w:t>
        <w:br/>
      </w:r>
      <w:r>
        <w:t>E    |    número de overlaps: 46,    máximo: 4,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ORT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ORT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ORT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ORTC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-130.3,    máximo: 536.0,    promedio: 223.64</w:t>
        <w:br/>
      </w:r>
      <w:r>
        <w:t>N    |    mínimo: -285.7,    máximo: 150.1,    promedio: -17.41</w:t>
        <w:br/>
      </w:r>
      <w:r>
        <w:t>E    |    mínimo: -508.0,    máximo: 357.9,    promedio: 69.77</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ORTC_H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ORTC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ORTC_HH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ORTC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268,    máximo de picos: 10</w:t>
        <w:br/>
      </w:r>
      <w:r>
        <w:t>N    |    promedio %ppsd: 0.0,    número de picos: 314,    máximo de picos: 12</w:t>
        <w:br/>
      </w:r>
      <w:r>
        <w:t>E    |    promedio %ppsd: 0.0,    número de picos: 298,    máximo de picos: 11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ORTC_HH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60051"/>
            <wp:docPr id="11" name="Picture 11"/>
            <wp:cNvGraphicFramePr>
              <a:graphicFrameLocks noChangeAspect="1"/>
            </wp:cNvGraphicFramePr>
            <a:graphic>
              <a:graphicData uri="http://schemas.openxmlformats.org/drawingml/2006/picture">
                <pic:pic>
                  <pic:nvPicPr>
                    <pic:cNvPr id="0" name="ppsd_ORTC_HHN.png"/>
                    <pic:cNvPicPr/>
                  </pic:nvPicPr>
                  <pic:blipFill>
                    <a:blip r:embed="rId20"/>
                    <a:stretch>
                      <a:fillRect/>
                    </a:stretch>
                  </pic:blipFill>
                  <pic:spPr>
                    <a:xfrm>
                      <a:off x="0" y="0"/>
                      <a:ext cx="5943600" cy="1360051"/>
                    </a:xfrm>
                    <a:prstGeom prst="rect"/>
                  </pic:spPr>
                </pic:pic>
              </a:graphicData>
            </a:graphic>
          </wp:inline>
        </w:drawing>
        <w:drawing>
          <wp:inline xmlns:a="http://schemas.openxmlformats.org/drawingml/2006/main" xmlns:pic="http://schemas.openxmlformats.org/drawingml/2006/picture">
            <wp:extent cx="5943600" cy="1360051"/>
            <wp:docPr id="12" name="Picture 12"/>
            <wp:cNvGraphicFramePr>
              <a:graphicFrameLocks noChangeAspect="1"/>
            </wp:cNvGraphicFramePr>
            <a:graphic>
              <a:graphicData uri="http://schemas.openxmlformats.org/drawingml/2006/picture">
                <pic:pic>
                  <pic:nvPicPr>
                    <pic:cNvPr id="0" name="ppsd_ORTC_HHE.png"/>
                    <pic:cNvPicPr/>
                  </pic:nvPicPr>
                  <pic:blipFill>
                    <a:blip r:embed="rId21"/>
                    <a:stretch>
                      <a:fillRect/>
                    </a:stretch>
                  </pic:blipFill>
                  <pic:spPr>
                    <a:xfrm>
                      <a:off x="0" y="0"/>
                      <a:ext cx="5943600" cy="1360051"/>
                    </a:xfrm>
                    <a:prstGeom prst="rect"/>
                  </pic:spPr>
                </pic:pic>
              </a:graphicData>
            </a:graphic>
          </wp:inline>
        </w:drawing>
      </w:r>
      <w:r>
        <w:rPr>
          <w:b/>
          <w:sz w:val="18"/>
        </w:rPr>
        <w:t xml:space="preserve">  Figura 4.</w:t>
      </w:r>
      <w:r>
        <w:rPr>
          <w:sz w:val="18"/>
        </w:rPr>
        <w:t xml:space="preserve"> Gráfica de %ppsd y picos en los datos de la estación ORTC en sus tres componentes.</w:t>
        <w:br/>
        <w:br/>
      </w:r>
      <w:r>
        <w:rPr>
          <w:b/>
          <w:sz w:val="24"/>
        </w:rPr>
        <w:t>Espectro</w:t>
        <w:br/>
        <w:br/>
      </w:r>
      <w:r>
        <w:t xml:space="preserve"> </w:t>
        <w:br/>
        <w:br/>
        <w:br/>
        <w:br/>
      </w:r>
      <w:r>
        <w:rPr>
          <w:b/>
          <w:sz w:val="24"/>
        </w:rPr>
        <w:br/>
        <w:t>3. Última visita</w:t>
        <w:br/>
        <w:br/>
      </w:r>
      <w:r>
        <w:t>La última visita a la estación fue el 2023-09-29 por Ariel Portocarrero realizando  mantenimiento anual, se realiza visita preventiva, ya que desde hace mas de año y medio estaba sin visitar.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ORTC | Semestre 2023-II</w:t>
          </w:r>
        </w:p>
      </w:tc>
      <w:tc>
        <w:tcPr>
          <w:tcW w:type="dxa" w:w="3402"/>
        </w:tcPr>
        <w:p/>
        <w:p>
          <w:r>
            <w:t xml:space="preserve">Sismología </w:t>
            <w:br/>
            <w:t>Por: Luisa Castillo</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