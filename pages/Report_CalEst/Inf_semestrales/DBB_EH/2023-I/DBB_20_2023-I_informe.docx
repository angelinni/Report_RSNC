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Dabeiba - DBB EH</w:t>
        <w:br/>
        <w:br/>
      </w:r>
      <w:r>
        <w:rPr>
          <w:b/>
        </w:rPr>
        <w:t xml:space="preserve">Departamento: </w:t>
      </w:r>
      <w:r>
        <w:t>Antioquia</w:t>
      </w:r>
      <w:r>
        <w:rPr>
          <w:b/>
        </w:rPr>
        <w:t xml:space="preserve">  |  Municipio: </w:t>
      </w:r>
      <w:r>
        <w:t>Dabeiba</w:t>
        <w:br/>
      </w:r>
      <w:r>
        <w:rPr>
          <w:b/>
        </w:rPr>
        <w:t xml:space="preserve">Coordenadas de la estación: </w:t>
      </w:r>
      <w:r>
        <w:t xml:space="preserve"> Lat. 7.017, Lon. -76.21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RT151B, 120 s, 2000 V/m/s-Q330SR, gain 1, 100 sps,</w:t>
        <w:br/>
      </w:r>
      <w:r>
        <w:rPr>
          <w:b/>
        </w:rPr>
        <w:t xml:space="preserve">Fecha inicio: </w:t>
      </w:r>
      <w:r>
        <w:t>2017-11-22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58.03%</w:t>
        <w:br/>
      </w:r>
      <w:r>
        <w:t>N    |    mínimo: 0.0%,    máximo: 100.0%,    promedio: 58.03%</w:t>
        <w:br/>
      </w:r>
      <w:r>
        <w:t>E    |    mínimo: 0.0%,    máximo: 100.0%,    promedio: 58.03%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DBB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DBB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DBB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DBB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7,    máximo: 1,    promedio: 0.04</w:t>
        <w:br/>
      </w:r>
      <w:r>
        <w:t>N    |    número de gaps: 7,    máximo: 1,    promedio: 0.04</w:t>
        <w:br/>
      </w:r>
      <w:r>
        <w:t>E    |    número de gaps: 6,    máximo: 1,    promedio: 0.03</w:t>
        <w:br/>
        <w:br/>
      </w:r>
      <w:r>
        <w:rPr>
          <w:b/>
        </w:rPr>
        <w:t>Overlaps</w:t>
        <w:br/>
      </w:r>
      <w:r>
        <w:t>Z    |    número de overlaps: 24,    máximo: 4,    promedio: 0.13</w:t>
        <w:br/>
      </w:r>
      <w:r>
        <w:t>N    |    número de overlaps: 24,    máximo: 4,    promedio: 0.13</w:t>
        <w:br/>
      </w:r>
      <w:r>
        <w:t>E    |    número de overlaps: 24,    máximo: 4,    promedio: 0.13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DBB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DBB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DBB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DBB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252.2,    máximo: 294.8,    promedio: 277.62</w:t>
        <w:br/>
      </w:r>
      <w:r>
        <w:t>N    |    mínimo: 169.7,    máximo: 199.6,    promedio: 183.45</w:t>
        <w:br/>
      </w:r>
      <w:r>
        <w:t>E    |    mínimo: 452.6,    máximo: 512.2,    promedio: 473.66</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DBB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DBB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DBB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DBB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25.09,    número de picos: 714,    máximo de picos: 15</w:t>
        <w:br/>
      </w:r>
      <w:r>
        <w:t>N    |    promedio %ppsd: 25.05,    número de picos: 440,    máximo de picos: 11</w:t>
        <w:br/>
      </w:r>
      <w:r>
        <w:t>E    |    promedio %ppsd: 25.05,    número de picos: 395,    máximo de picos: 10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DBB_E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DBB_EH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DBB_E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DBB en sus tres componentes.</w:t>
        <w:br/>
        <w:br/>
      </w:r>
      <w:r>
        <w:rPr>
          <w:b/>
          <w:sz w:val="24"/>
        </w:rPr>
        <w:t>Espectro</w:t>
        <w:br/>
        <w:br/>
      </w:r>
      <w:r>
        <w:t xml:space="preserve"> </w:t>
        <w:br/>
        <w:br/>
        <w:br/>
        <w:br/>
      </w:r>
      <w:r>
        <w:rPr>
          <w:b/>
          <w:sz w:val="24"/>
        </w:rPr>
        <w:br/>
        <w:t>3. Última visita</w:t>
        <w:br/>
        <w:br/>
      </w:r>
      <w:r>
        <w:t>La última visita a la estación fue el 2023-06-08 por Sergio Jaramillo realizando  mantenimiento correctivo, se cambia cableado en el rack, se sella caseta para ingreso de roedores, se realiza poda y limpieza de la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DBB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