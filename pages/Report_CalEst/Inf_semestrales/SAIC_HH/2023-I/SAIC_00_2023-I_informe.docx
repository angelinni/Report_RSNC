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Isla De San Andres - SAIC HH</w:t>
        <w:br/>
        <w:br/>
      </w:r>
      <w:r>
        <w:rPr>
          <w:b/>
        </w:rPr>
        <w:t xml:space="preserve">Departamento: </w:t>
      </w:r>
      <w:r>
        <w:t>Archipiélago De San Andrés, Providencia Y Santa Catalina</w:t>
      </w:r>
      <w:r>
        <w:rPr>
          <w:b/>
        </w:rPr>
        <w:t xml:space="preserve">  |  Municipio: </w:t>
      </w:r>
      <w:r>
        <w:t>San Andrés</w:t>
        <w:br/>
      </w:r>
      <w:r>
        <w:rPr>
          <w:b/>
        </w:rPr>
        <w:t xml:space="preserve">Coordenadas de la estación: </w:t>
      </w:r>
      <w:r>
        <w:t xml:space="preserve"> Lat. 12.537, Lon. -81.712</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CMG-3ESP, 120 s, 2000 V/m/s-Q330SR, gain 1, 100 sp</w:t>
        <w:br/>
      </w:r>
      <w:r>
        <w:rPr>
          <w:b/>
        </w:rPr>
        <w:t xml:space="preserve">Fecha inicio: </w:t>
      </w:r>
      <w:r>
        <w:t>2018-11-16 14:46:00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74.87%</w:t>
        <w:br/>
      </w:r>
      <w:r>
        <w:t>N    |    mínimo: 0.0%,    máximo: 100.0%,    promedio: 74.87%</w:t>
        <w:br/>
      </w:r>
      <w:r>
        <w:t>E    |    mínimo: 0.0%,    máximo: 100.0%,    promedio: 74.87%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AI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AI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AI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SAIC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    máximo: 2,    promedio: 0.02</w:t>
        <w:br/>
      </w:r>
      <w:r>
        <w:t>N    |    número de gaps: 4,    máximo: 2,    promedio: 0.02</w:t>
        <w:br/>
      </w:r>
      <w:r>
        <w:t>E    |    número de gaps: 4,    máximo: 2,    promedio: 0.02</w:t>
        <w:br/>
        <w:br/>
      </w:r>
      <w:r>
        <w:rPr>
          <w:b/>
        </w:rPr>
        <w:t>Overlaps</w:t>
        <w:br/>
      </w:r>
      <w:r>
        <w:t>Z    |    número de overlaps: 35,    máximo: 3,    promedio: 0.19</w:t>
        <w:br/>
      </w:r>
      <w:r>
        <w:t>N    |    número de overlaps: 35,    máximo: 3,    promedio: 0.19</w:t>
        <w:br/>
      </w:r>
      <w:r>
        <w:t>E    |    número de overlaps: 35,    máximo: 3,    promedio: 0.19</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AI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AI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AI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SAIC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242.8,    máximo: 440.9,    promedio: 327.69</w:t>
        <w:br/>
      </w:r>
      <w:r>
        <w:t>N    |    mínimo: -175.5,    máximo: 3572.6,    promedio: -17.81</w:t>
        <w:br/>
      </w:r>
      <w:r>
        <w:t>E    |    mínimo: 92.1,    máximo: 3834.6,    promedio: 927.89</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SAIC_H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SAIC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SAIC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SAIC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0.04,    número de picos: 99,    máximo de picos: 10</w:t>
        <w:br/>
      </w:r>
      <w:r>
        <w:t>N    |    promedio %ppsd: 24.96,    número de picos: 509,    máximo de picos: 16</w:t>
        <w:br/>
      </w:r>
      <w:r>
        <w:t>E    |    promedio %ppsd: 22.39,    número de picos: 172,    máximo de picos: 9</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SAI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SAI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SAIC_H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SAIC en sus tres componentes.</w:t>
        <w:br/>
        <w:br/>
      </w:r>
      <w:r>
        <w:rPr>
          <w:b/>
          <w:sz w:val="24"/>
        </w:rPr>
        <w:t>Espectro</w:t>
        <w:br/>
        <w:br/>
      </w:r>
      <w:r>
        <w:t xml:space="preserve"> </w:t>
        <w:br/>
        <w:br/>
        <w:br/>
        <w:br/>
      </w:r>
      <w:r>
        <w:rPr>
          <w:b/>
          <w:sz w:val="24"/>
        </w:rPr>
        <w:br/>
        <w:t>3. Última visita</w:t>
        <w:br/>
        <w:br/>
      </w:r>
      <w:r>
        <w:t xml:space="preserve">La última visita a la estación fue el 2023-04-04 por Sergio Jaramillo realizando  mantenimiento preventivo, se realizo mmtto preventivo al modem comtech, reemplzando ventiladores y limpieza en sus tarjetas, </w:t>
        <w:br/>
        <w:br/>
        <w:t>se cambio teja en mal estado del bunker.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SAIC | Semestre 2023-I</w:t>
          </w:r>
        </w:p>
      </w:tc>
      <w:tc>
        <w:tcPr>
          <w:tcW w:type="dxa" w:w="3402"/>
        </w:tcPr>
        <w:p/>
        <w:p>
          <w:r>
            <w:t xml:space="preserve">Sismología </w:t>
            <w:br/>
            <w:t>Por: Lina Paola Aguirre</w:t>
            <w:br/>
            <w:t>Fecha: 2023/07/28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