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Barrio Zulia - CPAM3 HN</w:t>
        <w:br/>
        <w:br/>
      </w:r>
      <w:r>
        <w:rPr>
          <w:b/>
        </w:rPr>
        <w:t xml:space="preserve">Departamento: </w:t>
      </w:r>
      <w:r>
        <w:t>Norte De Santander</w:t>
      </w:r>
      <w:r>
        <w:rPr>
          <w:b/>
        </w:rPr>
        <w:t xml:space="preserve">  |  Municipio: </w:t>
      </w:r>
      <w:r>
        <w:t>Pamplona</w:t>
        <w:br/>
      </w:r>
      <w:r>
        <w:rPr>
          <w:b/>
        </w:rPr>
        <w:t xml:space="preserve">Coordenadas de la estación: </w:t>
      </w:r>
      <w:r>
        <w:t xml:space="preserve"> Lat. 7.364, Lon. -72.665</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2022-12-05 20:30:00</w:t>
      </w:r>
      <w:r>
        <w:rPr>
          <w:b/>
        </w:rPr>
        <w:t xml:space="preserve">  |  Fecha fin: </w:t>
      </w:r>
      <w:r>
        <w:t>2599-12-31 23:59:59</w:t>
        <w:br/>
        <w:br/>
        <w:br/>
        <w:br/>
      </w:r>
      <w:r>
        <w:rPr>
          <w:b/>
          <w:sz w:val="24"/>
        </w:rPr>
        <w:t>1. Funcionamiento</w:t>
        <w:br/>
        <w:br/>
      </w:r>
      <w:r>
        <w:t>La estación presenta múltiples cortes en transmisión</w:t>
        <w:br/>
        <w:br/>
      </w:r>
      <w:r>
        <w:rPr>
          <w:b/>
          <w:sz w:val="24"/>
        </w:rPr>
        <w:t>1.1 Disponibilidad</w:t>
        <w:br/>
        <w:br/>
      </w:r>
      <w:r>
        <w:t>El promedio de disponibilidad fue superior al 70%, sin embargo las fallas de transmisión son frecuentes.</w:t>
        <w:br/>
      </w:r>
    </w:p>
    <w:p>
      <w:r>
        <w:rPr>
          <w:b/>
        </w:rPr>
        <w:t>Comportamiento de disponibilidad en el semestre para las tres componentes</w:t>
        <w:br/>
        <w:br/>
      </w:r>
      <w:r>
        <w:t>Z    |    mínimo: 0.0%,    máximo: 99.9%,    promedio: 69.76%</w:t>
        <w:br/>
      </w:r>
      <w:r>
        <w:t>N    |    mínimo: 0.0%,    máximo: 99.9%,    promedio: 76.13%</w:t>
        <w:br/>
      </w:r>
      <w:r>
        <w:t>E    |    mínimo: 0.0%,    máximo: 99.9%,    promedio: 84.59%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AM3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AM3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AM3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CPAM3 en sus tres componentes.</w:t>
        <w:br/>
        <w:br/>
      </w:r>
      <w:r>
        <w:rPr>
          <w:b/>
          <w:sz w:val="24"/>
        </w:rPr>
        <w:t>1.2 Gaps y Overlaps</w:t>
        <w:br/>
        <w:br/>
      </w:r>
      <w:r>
        <w:t>Se presentan múltiples gaps a lo largo del semestre.</w:t>
        <w:br/>
        <w:br/>
      </w:r>
    </w:p>
    <w:p>
      <w:r>
        <w:br w:type="page"/>
      </w:r>
    </w:p>
    <w:p>
      <w:r>
        <w:rPr>
          <w:b/>
        </w:rPr>
        <w:t>Comportamiento de gaps y overlaps en el semestre para las tres componentes</w:t>
        <w:br/>
        <w:br/>
      </w:r>
      <w:r>
        <w:rPr>
          <w:b/>
        </w:rPr>
        <w:t>Gaps</w:t>
        <w:br/>
      </w:r>
      <w:r>
        <w:t>Z    |    número de gaps: 747,    máximo: 41,    promedio: 4.04</w:t>
        <w:br/>
      </w:r>
      <w:r>
        <w:t>N    |    número de gaps: 611,    máximo: 23,    promedio: 3.3</w:t>
        <w:br/>
      </w:r>
      <w:r>
        <w:t>E    |    número de gaps: 528,    máximo: 16,    promedio: 2.85</w:t>
        <w:br/>
        <w:br/>
      </w:r>
      <w:r>
        <w:rPr>
          <w:b/>
        </w:rPr>
        <w:t>Overlaps</w:t>
        <w:br/>
      </w:r>
      <w:r>
        <w:t>Z    |    número de overlaps: 158,    máximo: 6,    promedio: 0.85</w:t>
        <w:br/>
      </w:r>
      <w:r>
        <w:t>N    |    número de overlaps: 126,    máximo: 4,    promedio: 0.68</w:t>
        <w:br/>
      </w:r>
      <w:r>
        <w:t>E    |    número de overlaps: 46,    máximo: 3,    promedio: 0.25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PAM3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PAM3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PAM3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CPAM3 en sus tres componentes.</w:t>
        <w:br/>
        <w:br/>
      </w:r>
      <w:r>
        <w:rPr>
          <w:b/>
          <w:sz w:val="24"/>
        </w:rPr>
        <w:t>2. Calidad</w:t>
        <w:br/>
        <w:br/>
      </w:r>
      <w:r>
        <w:t>La calidad en general no es buena, los múltiples cortes en la señal generan indisponibilidad de los datos.</w:t>
        <w:br/>
        <w:br/>
      </w:r>
      <w:r>
        <w:rPr>
          <w:b/>
          <w:sz w:val="24"/>
        </w:rPr>
        <w:t>2.1 Offset</w:t>
        <w:br/>
        <w:br/>
      </w:r>
      <w:r>
        <w:t>El offset continuamente se ve afectado por los cortes de transmisión</w:t>
        <w:br/>
        <w:br/>
      </w:r>
      <w:r>
        <w:rPr>
          <w:b/>
        </w:rPr>
        <w:t>Comportamiento de offset en el semestre para las tres componentes</w:t>
        <w:br/>
        <w:br/>
      </w:r>
      <w:r>
        <w:t>Z    |    mínimo: -10783.0,    máximo: -9.0,    promedio: -6713.83</w:t>
        <w:br/>
      </w:r>
      <w:r>
        <w:t>N    |    mínimo: -10897.1,    máximo: -9.0,    promedio: -7340.38</w:t>
        <w:br/>
      </w:r>
      <w:r>
        <w:t>E    |    mínimo: -4092.1,    máximo: -9.0,    promedio: -2244.22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PAM3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PAM3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PAM3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CPAM3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35.8,    número de picos: 0.0,    máximo de picos: 0.0</w:t>
        <w:br/>
      </w:r>
      <w:r>
        <w:t>N    |    promedio %ppsd: 35.89,    número de picos: 0.0,    máximo de picos: 0.0</w:t>
        <w:br/>
      </w:r>
      <w:r>
        <w:t>E    |    promedio %ppsd: 36.49,    número de picos: 0.0,    máximo de picos: 0.0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PAM3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PAM3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PAM3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CPAM3 en sus tres componentes.</w:t>
        <w:br/>
        <w:br/>
      </w:r>
      <w:r>
        <w:rPr>
          <w:b/>
          <w:sz w:val="24"/>
        </w:rPr>
        <w:t>Espectro</w:t>
        <w:br/>
        <w:br/>
      </w:r>
      <w:r>
        <w:t>En términos del ruido, la estación muestra el comportamiento típico de un sensor de aceleración</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CPAM3.</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CPAM3.</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CPAM3.</w:t>
        <w:br/>
        <w:br/>
      </w:r>
      <w:r>
        <w:rPr>
          <w:b/>
          <w:sz w:val="24"/>
        </w:rPr>
        <w:br/>
        <w:t>3. Última visita</w:t>
        <w:br/>
        <w:br/>
      </w:r>
      <w:r>
        <w:t>La última visita a la estación fue el 2023-11-12 por Juan Manuel Solano realizando  mantenimiento preventivo, cambio de simcard, revisión de conectividad, nivelación y orientación de los sensores y aseo interno y externo.</w:t>
        <w:br/>
        <w:br/>
        <w:br/>
        <w:br/>
      </w:r>
      <w:r>
        <w:rPr>
          <w:b/>
          <w:sz w:val="24"/>
        </w:rPr>
        <w:t>4. Recomendaciones</w:t>
        <w:br/>
        <w:br/>
      </w:r>
      <w:r>
        <w:t>Mantener en observación el sistema de transmisión y los múltiples cortes de la señal</w:t>
        <w:br/>
        <w:br/>
      </w:r>
      <w:r>
        <w:drawing>
          <wp:inline xmlns:a="http://schemas.openxmlformats.org/drawingml/2006/main" xmlns:pic="http://schemas.openxmlformats.org/drawingml/2006/picture">
            <wp:extent cx="4572000" cy="1362181"/>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362181"/>
                    </a:xfrm>
                    <a:prstGeom prst="rect"/>
                  </pic:spPr>
                </pic:pic>
              </a:graphicData>
            </a:graphic>
          </wp:inline>
        </w:drawing>
      </w:r>
      <w:r>
        <w:rPr>
          <w:b/>
          <w:sz w:val="18"/>
        </w:rPr>
        <w:br/>
        <w:t xml:space="preserve">Figura 8. </w:t>
      </w:r>
      <w:r>
        <w:rPr>
          <w:sz w:val="18"/>
        </w:rPr>
        <w:t xml:space="preserve"> Imagen de apoyo de la estación CPAM3.</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CPAM3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