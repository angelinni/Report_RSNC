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Pasto, Corponarino - PAS2 HN</w:t>
        <w:br/>
        <w:br/>
      </w:r>
      <w:r>
        <w:rPr>
          <w:b/>
        </w:rPr>
        <w:t xml:space="preserve">Departamento: </w:t>
      </w:r>
      <w:r>
        <w:t>Nariño</w:t>
      </w:r>
      <w:r>
        <w:rPr>
          <w:b/>
        </w:rPr>
        <w:t xml:space="preserve">  |  Municipio: </w:t>
      </w:r>
      <w:r>
        <w:t>Pasto</w:t>
        <w:br/>
      </w:r>
      <w:r>
        <w:rPr>
          <w:b/>
        </w:rPr>
        <w:t xml:space="preserve">Coordenadas de la estación: </w:t>
      </w:r>
      <w:r>
        <w:t xml:space="preserve"> Lat. 1.21, Lon. -77.256</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2008-10-15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96.86%</w:t>
        <w:br/>
      </w:r>
      <w:r>
        <w:t>N    |    mínimo: 0.0%,    máximo: 100.0%,    promedio: 97.08%</w:t>
        <w:br/>
      </w:r>
      <w:r>
        <w:t>E    |    mínimo: 0.0%,    máximo: 100.0%,    promedio: 97.41%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S2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S2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S2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PAS2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402,    máximo: 30,    promedio: 2.22</w:t>
        <w:br/>
      </w:r>
      <w:r>
        <w:t>N    |    número de gaps: 470,    máximo: 29,    promedio: 2.6</w:t>
        <w:br/>
      </w:r>
      <w:r>
        <w:t>E    |    número de gaps: 445,    máximo: 33,    promedio: 2.46</w:t>
        <w:br/>
        <w:br/>
      </w:r>
      <w:r>
        <w:rPr>
          <w:b/>
        </w:rPr>
        <w:t>Overlaps</w:t>
        <w:br/>
      </w:r>
      <w:r>
        <w:t>Z    |    número de overlaps: 207,    máximo: 16,    promedio: 1.14</w:t>
        <w:br/>
      </w:r>
      <w:r>
        <w:t>N    |    número de overlaps: 224,    máximo: 24,    promedio: 1.24</w:t>
        <w:br/>
      </w:r>
      <w:r>
        <w:t>E    |    número de overlaps: 217,    máximo: 24,    promedio: 1.2</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AS2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AS2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AS2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PAS2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-34620.9,    máximo: -25989.4,    promedio: -31205.43</w:t>
        <w:br/>
      </w:r>
      <w:r>
        <w:t>N    |    mínimo: -20967.7,    máximo: -13354.4,    promedio: -17116.82</w:t>
        <w:br/>
      </w:r>
      <w:r>
        <w:t>E    |    mínimo: -10095.9,    máximo: -4325.9,    promedio: -6551.84</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PAS2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PAS2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PAS2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PAS2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61.61,    número de picos: 38,    máximo de picos: 9</w:t>
        <w:br/>
      </w:r>
      <w:r>
        <w:t>N    |    promedio %ppsd: 52.67,    número de picos: 30,    máximo de picos: 9</w:t>
        <w:br/>
      </w:r>
      <w:r>
        <w:t>E    |    promedio %ppsd: 56.69,    número de picos: 32,    máximo de picos: 9</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AS2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AS2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AS2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PAS2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PAS2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