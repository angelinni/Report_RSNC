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Capurgana - CAP2 HH</w:t>
        <w:br/>
        <w:br/>
      </w:r>
    </w:p>
    <w:p>
      <w:r>
        <w:rPr>
          <w:b/>
        </w:rPr>
        <w:t xml:space="preserve">Departamento: </w:t>
      </w:r>
      <w:r>
        <w:t>Choco</w:t>
      </w:r>
      <w:r>
        <w:rPr>
          <w:b/>
        </w:rPr>
        <w:t xml:space="preserve">  |  Municipio: </w:t>
      </w:r>
      <w:r>
        <w:t>Acandí</w:t>
        <w:br/>
      </w:r>
      <w:r>
        <w:rPr>
          <w:b/>
        </w:rPr>
        <w:t xml:space="preserve">Coordenadas de la estación: </w:t>
      </w:r>
      <w:r>
        <w:t xml:space="preserve"> Lat. 8.645, Lon. -77.36</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CMG-3ESP, 120 s, 2000 V/m/s-Q330SR, gain 1, 100 sp</w:t>
        <w:br/>
      </w:r>
      <w:r>
        <w:rPr>
          <w:b/>
        </w:rPr>
        <w:t xml:space="preserve">Fecha inicio: </w:t>
      </w:r>
      <w:r>
        <w:t>2011-07-14 00:00:00</w:t>
      </w:r>
      <w:r>
        <w:rPr>
          <w:b/>
        </w:rPr>
        <w:t xml:space="preserve">  |  Fecha fin: </w:t>
      </w:r>
      <w:r>
        <w:t>2599-12-31 23:59:59</w:t>
      </w:r>
    </w:p>
    <w:p>
      <w:pPr>
        <w:jc w:val="center"/>
      </w:pPr>
      <w:r>
        <w:br/>
        <w:br/>
      </w:r>
      <w:r>
        <w:rPr>
          <w:b/>
          <w:sz w:val="24"/>
        </w:rPr>
        <w:t>Estado actual</w:t>
      </w:r>
    </w:p>
    <w:p>
      <w:r>
        <w:rPr>
          <w:b/>
        </w:rPr>
        <w:t>Observación del Sismólogo</w:t>
        <w:br/>
        <w:br/>
      </w:r>
      <w:r>
        <w:t>Ariel informa que la estación CAP2 presenta intermitencia por falla del servicio de la red de celular</w:t>
        <w:br/>
        <w:br/>
      </w:r>
      <w:r>
        <w:rPr>
          <w:b/>
        </w:rPr>
        <w:t>Observación del Electrónico</w:t>
        <w:br/>
        <w:br/>
      </w:r>
      <w:r>
        <w:t xml:space="preserve"> </w:t>
        <w:br/>
        <w:br/>
      </w:r>
      <w:r>
        <w:rPr>
          <w:b/>
        </w:rPr>
        <w:t xml:space="preserve">Fecha del problema: </w:t>
      </w:r>
      <w:r>
        <w:t>2024-01-16</w:t>
        <w:br/>
        <w:br/>
      </w:r>
      <w:r>
        <w:rPr>
          <w:b/>
        </w:rPr>
        <w:t xml:space="preserve">Estado de disponibilidad: </w:t>
      </w:r>
      <w:r>
        <w:t>Intermitente</w:t>
        <w:br/>
        <w:br/>
      </w:r>
      <w:r>
        <w:rPr>
          <w:b/>
        </w:rPr>
        <w:t xml:space="preserve">Problema de sistema: </w:t>
      </w:r>
      <w:r>
        <w:t>Comunicaciones</w:t>
        <w:br/>
        <w:br/>
      </w:r>
      <w:r>
        <w:rPr>
          <w:b/>
          <w:sz w:val="24"/>
        </w:rPr>
        <w:t>1. Funcionamiento</w:t>
        <w:br/>
        <w:br/>
      </w:r>
      <w:r>
        <w:t>En el periodo 2023-II la disponibilidad de la estación fue del 38.31 %. Estuvo por fuera desde agosto de 2023 hasta el 17 de noviembre de 2023, debido a problemas en el sistema eléctrico, la estación ha presentado buen funcionamiento luego de la visita de mantenimiento realizada el 08 de noviembre, en la que se instalaron 2 baterías de 12V 55AH, se verificaron conexiones eléctricas y protecciones en DC</w:t>
        <w:br/>
        <w:br/>
        <w:br/>
        <w:br/>
      </w:r>
      <w:r>
        <w:rPr>
          <w:b/>
          <w:sz w:val="24"/>
        </w:rPr>
        <w:t>1.1 Disponibilidad</w:t>
        <w:br/>
        <w:br/>
      </w:r>
      <w:r>
        <w:br/>
        <w:t>Durante el periodo 2023 - I la estación sismológica ha presentado un promedio de disponibilidad del 38%</w:t>
        <w:br/>
        <w:br/>
      </w:r>
    </w:p>
    <w:p>
      <w:r>
        <w:rPr>
          <w:b/>
        </w:rPr>
        <w:t>Comportamiento de disponibilidad en el semestre para las tres componentes</w:t>
        <w:br/>
        <w:br/>
      </w:r>
      <w:r>
        <w:t>Z    |    mínimo: 0.0%,    máximo: 100.0%,    promedio: 38.31%</w:t>
        <w:br/>
      </w:r>
      <w:r>
        <w:t>N    |    mínimo: 0.0%,    máximo: 100.0%,    promedio: 38.31%</w:t>
        <w:br/>
      </w:r>
      <w:r>
        <w:t>E    |    mínimo: 0.0%,    máximo: 100.0%,    promedio: 38.31%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AP2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AP2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AP2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CAP2 en sus tres componentes.</w:t>
        <w:br/>
        <w:br/>
      </w:r>
      <w:r>
        <w:rPr>
          <w:b/>
          <w:sz w:val="24"/>
        </w:rPr>
        <w:t>1.2 Gaps y Overlaps</w:t>
        <w:br/>
        <w:br/>
      </w:r>
      <w:r>
        <w:t>Se han presentado un valor máximo de 32 Gaps diarios y un promedio de 0.45 debido a problemas en la cobertura de la red celular, estos son aceptables, no se han presentado overlaps.</w:t>
        <w:br/>
        <w:br/>
        <w:br/>
      </w:r>
    </w:p>
    <w:p>
      <w:r>
        <w:br w:type="page"/>
      </w:r>
    </w:p>
    <w:p>
      <w:r>
        <w:rPr>
          <w:b/>
        </w:rPr>
        <w:t>Comportamiento de gaps y overlaps en el semestre para las tres componentes</w:t>
        <w:br/>
        <w:br/>
      </w:r>
      <w:r>
        <w:rPr>
          <w:b/>
        </w:rPr>
        <w:t>Gaps</w:t>
        <w:br/>
      </w:r>
      <w:r>
        <w:t>Z    |    número de gaps: 83,    máximo: 32,    promedio: 0.45</w:t>
        <w:br/>
      </w:r>
      <w:r>
        <w:t>N    |    número de gaps: 83,    máximo: 32,    promedio: 0.45</w:t>
        <w:br/>
      </w:r>
      <w:r>
        <w:t>E    |    número de gaps: 84,    máximo: 32,    promedio: 0.45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AP2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AP2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AP2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CAP2 en sus tres componentes.</w:t>
        <w:br/>
        <w:br/>
      </w:r>
      <w:r>
        <w:rPr>
          <w:b/>
          <w:sz w:val="24"/>
        </w:rPr>
        <w:t>2. Calidad</w:t>
        <w:br/>
        <w:br/>
      </w:r>
      <w:r>
        <w:t>La estación ha presentado buen registro en el periodo tiempo, con un máximo de picos diario de 41, asociados a actividades antrópicas en la región o problemas en conexiones eléctricas, estos picos disminuyeron luego de la visita de mantemiento realizada el 08 de noviembre .</w:t>
        <w:br/>
        <w:br/>
        <w:br/>
      </w:r>
      <w:r>
        <w:rPr>
          <w:b/>
          <w:sz w:val="24"/>
        </w:rPr>
        <w:t>2.1 Offset</w:t>
        <w:br/>
        <w:br/>
      </w:r>
      <w:r>
        <w:t xml:space="preserve">Durante el periodo 2023-II, la estación offset promedio de 607 cuentas en la componente Z, en la componente N -93.26 cuentas y 395 cuentas, valores constantes. </w:t>
        <w:br/>
        <w:br/>
        <w:br/>
      </w:r>
      <w:r>
        <w:rPr>
          <w:b/>
        </w:rPr>
        <w:t>Comportamiento de offset en el semestre para las tres componentes</w:t>
        <w:br/>
        <w:br/>
      </w:r>
      <w:r>
        <w:t>Z    |    mínimo: -9.0,    máximo: 7776.3,    promedio: 607.22</w:t>
        <w:br/>
      </w:r>
      <w:r>
        <w:t>N    |    mínimo: -4461.9,    máximo: 5245.2,    promedio: 93.26</w:t>
        <w:br/>
      </w:r>
      <w:r>
        <w:t>E    |    mínimo: -9499.7,    máximo: 4099.0,    promedio: -395.74</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AP2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5124"/>
            <wp:docPr id="8" name="Picture 8"/>
            <wp:cNvGraphicFramePr>
              <a:graphicFrameLocks noChangeAspect="1"/>
            </wp:cNvGraphicFramePr>
            <a:graphic>
              <a:graphicData uri="http://schemas.openxmlformats.org/drawingml/2006/picture">
                <pic:pic>
                  <pic:nvPicPr>
                    <pic:cNvPr id="0" name="offset_CAP2_HHN.png"/>
                    <pic:cNvPicPr/>
                  </pic:nvPicPr>
                  <pic:blipFill>
                    <a:blip r:embed="rId17"/>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AP2_H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CAP2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7.08,    número de picos: 701.0,    máximo de picos: 41.0</w:t>
        <w:br/>
      </w:r>
      <w:r>
        <w:t>N    |    promedio %ppsd: 16.82,    número de picos: 245.0,    máximo de picos: 20.0</w:t>
        <w:br/>
      </w:r>
      <w:r>
        <w:t>E    |    promedio %ppsd: 11.75,    número de picos: 166.0,    máximo de picos: 31.0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CAP2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CAP2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CAP2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CAP2 en sus tres componentes.</w:t>
        <w:br/>
        <w:br/>
      </w:r>
      <w:r>
        <w:rPr>
          <w:b/>
          <w:sz w:val="24"/>
        </w:rPr>
        <w:t>Espectro</w:t>
        <w:br/>
        <w:br/>
      </w:r>
      <w:r>
        <w:t xml:space="preserve">Durante el periodo 2023-II la estación ha presentado valor promedio del ppsd por fuera del 16.82% en la componente HN, 11.75% en la componente HE y 7% en la componente HZ, se observa una mejora en las curvas de ruido luego del mantenimiento realizado el 08 de noviembre, esto se debe principalmente a actividades antrópicas en cerca a la estación, este ruido es mas evidente en las componentes horizontales para frecuencias menores a 0.1Hz </w:t>
        <w:br/>
        <w:br/>
        <w:br/>
        <w:br/>
      </w:r>
      <w:r>
        <w:drawing>
          <wp:inline xmlns:a="http://schemas.openxmlformats.org/drawingml/2006/main" xmlns:pic="http://schemas.openxmlformats.org/drawingml/2006/picture">
            <wp:extent cx="4572000" cy="79355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93552"/>
                    </a:xfrm>
                    <a:prstGeom prst="rect"/>
                  </pic:spPr>
                </pic:pic>
              </a:graphicData>
            </a:graphic>
          </wp:inline>
        </w:drawing>
      </w:r>
      <w:r>
        <w:rPr>
          <w:b/>
          <w:sz w:val="18"/>
        </w:rPr>
        <w:br/>
        <w:t>Figura 5.</w:t>
      </w:r>
      <w:r>
        <w:rPr>
          <w:sz w:val="18"/>
        </w:rPr>
        <w:t xml:space="preserve"> Espectro de ruido en los datos de la estación CAP2.</w:t>
        <w:br/>
        <w:br/>
      </w:r>
      <w:r>
        <w:rPr>
          <w:b/>
          <w:sz w:val="24"/>
        </w:rPr>
        <w:br/>
        <w:t>3. Última visita</w:t>
        <w:br/>
        <w:br/>
      </w:r>
      <w:r>
        <w:t>La última visita a la estación fue el 2023-02-06 por Andres Felipe Gomez,Sergio Jaramillo realizando  mantenimiento correctivo, se cambio el sistema de energia comercial por energia solar, se instalaron 4 paneles solares de 240w y regulador solar morningstar 60amp, se realiza el cambio del digital. q330s sn: 4867 por q330 sn: 4489 debido a daño presentado en el equipo, se realiza la instalación del modem-rut240_1119035386_para cambiar la transmision satelital a celular, se retira el modem comtech sn: 161988416. se poda y limpia la estación.</w:t>
        <w:br/>
        <w:br/>
        <w:br/>
        <w:br/>
      </w:r>
      <w:r>
        <w:rPr>
          <w:b/>
          <w:sz w:val="24"/>
        </w:rPr>
        <w:t>4. Recomendaciones</w:t>
        <w:br/>
        <w:br/>
      </w:r>
      <w:r>
        <w:t>Ajustar el offset del acelerógrafo, la estación se salen en las noches permitiendo solo un 70% de disponibilidad diaria. revisar sistema eléctrico y transmisión celular</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CAP2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