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Murindo - MRND HN</w:t>
        <w:br/>
        <w:br/>
      </w:r>
      <w:r>
        <w:rPr>
          <w:b/>
        </w:rPr>
        <w:t xml:space="preserve">Departamento: </w:t>
      </w:r>
      <w:r>
        <w:t>Antioquia</w:t>
      </w:r>
      <w:r>
        <w:rPr>
          <w:b/>
        </w:rPr>
        <w:t xml:space="preserve">  |  Municipio: </w:t>
      </w:r>
      <w:r>
        <w:t>Murindó</w:t>
        <w:br/>
      </w:r>
      <w:r>
        <w:rPr>
          <w:b/>
        </w:rPr>
        <w:t xml:space="preserve">Coordenadas de la estación: </w:t>
      </w:r>
      <w:r>
        <w:t xml:space="preserve"> Lat. 6.992, Lon. -76.777</w:t>
        <w:br/>
      </w:r>
      <w:r>
        <w:rPr>
          <w:b/>
        </w:rPr>
        <w:t xml:space="preserve">Tipo de transmisión: </w:t>
      </w:r>
      <w:r>
        <w:t>Celular</w:t>
      </w:r>
      <w:r>
        <w:rPr>
          <w:b/>
        </w:rPr>
        <w:t xml:space="preserve">  |  Tipo de adquisición: </w:t>
      </w:r>
      <w:r>
        <w:t>Tiempo Real</w:t>
        <w:br/>
      </w:r>
      <w:r>
        <w:rPr>
          <w:b/>
        </w:rPr>
        <w:t xml:space="preserve">Condición de instalación: </w:t>
      </w:r>
      <w:r>
        <w:t>Bunker</w:t>
      </w:r>
      <w:r>
        <w:rPr>
          <w:b/>
        </w:rPr>
        <w:t xml:space="preserve">  |  Tipo de estación: </w:t>
      </w:r>
      <w:r>
        <w:t>Permanente</w:t>
        <w:br/>
        <w:br/>
      </w:r>
      <w:r>
        <w:rPr>
          <w:b/>
        </w:rPr>
        <w:t xml:space="preserve">Sensor de aceleración - 10 </w:t>
      </w:r>
      <w:r>
        <w:br/>
      </w:r>
      <w:r>
        <w:rPr>
          <w:b/>
        </w:rPr>
        <w:t xml:space="preserve">Sensor y digitalizador: </w:t>
      </w:r>
      <w:r>
        <w:t>Episensor, DC to &gt;200 Hz,  2.5V single-ended full</w:t>
        <w:br/>
      </w:r>
      <w:r>
        <w:rPr>
          <w:b/>
        </w:rPr>
        <w:t xml:space="preserve">Fecha inicio: </w:t>
      </w:r>
      <w:r>
        <w:t>2022-09-03 16:00:00</w:t>
      </w:r>
      <w:r>
        <w:rPr>
          <w:b/>
        </w:rPr>
        <w:t xml:space="preserve">  |  Fecha fin: </w:t>
      </w:r>
      <w:r>
        <w:t>2599-12-31 23:59:59</w:t>
        <w:br/>
        <w:br/>
        <w:br/>
        <w:br/>
      </w:r>
      <w:r>
        <w:rPr>
          <w:b/>
          <w:sz w:val="24"/>
        </w:rPr>
        <w:t>1. Funcionamiento</w:t>
        <w:br/>
        <w:br/>
      </w:r>
      <w:r>
        <w:t xml:space="preserve"> </w:t>
        <w:br/>
        <w:br/>
      </w:r>
      <w:r>
        <w:rPr>
          <w:b/>
          <w:sz w:val="24"/>
        </w:rPr>
        <w:t>1.1 Disponibilidad</w:t>
        <w:br/>
        <w:br/>
      </w:r>
      <w:r>
        <w:t>La estación presenta fallas por el sistema de comunicaciones, es posible que el módem celular esté bloqueado o posibles fallas en la cobertura de la red por operador de celular.</w:t>
        <w:br/>
      </w:r>
    </w:p>
    <w:p>
      <w:r>
        <w:rPr>
          <w:b/>
        </w:rPr>
        <w:t>Comportamiento de disponibilidad en el semestre para las tres componentes</w:t>
        <w:br/>
        <w:br/>
      </w:r>
      <w:r>
        <w:t>Z    |    mínimo: 0.0%,    máximo: 100.0%,    promedio: 93.86%</w:t>
        <w:br/>
      </w:r>
      <w:r>
        <w:t>N    |    mínimo: 0.0%,    máximo: 100.0%,    promedio: 93.86%</w:t>
        <w:br/>
      </w:r>
      <w:r>
        <w:t>E    |    mínimo: 0.0%,    máximo: 100.0%,    promedio: 93.86%</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MRND_HN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MRND_HN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MRND_HN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MRND en sus tres componentes.</w:t>
        <w:br/>
        <w:br/>
      </w:r>
      <w:r>
        <w:rPr>
          <w:b/>
          <w:sz w:val="24"/>
        </w:rPr>
        <w:t>1.2 Gaps y Overlaps</w:t>
        <w:br/>
        <w:br/>
      </w:r>
      <w:r>
        <w:t>Estos cortes son por fallas del sistema de comunicaciones o degradación de la señal de radiofrecuencia emitida por el operador de celular, en esta zona donde está la estación. Pero también se observa que hay una anomalía en el digitalizador que no recupera y envía la información, cuando se restablece las comunicaciones.</w:t>
        <w:br/>
        <w:br/>
      </w:r>
    </w:p>
    <w:p>
      <w:r>
        <w:br w:type="page"/>
      </w:r>
    </w:p>
    <w:p>
      <w:r>
        <w:rPr>
          <w:b/>
        </w:rPr>
        <w:t>Comportamiento de gaps y overlaps en el semestre para las tres componentes</w:t>
        <w:br/>
        <w:br/>
      </w:r>
      <w:r>
        <w:rPr>
          <w:b/>
        </w:rPr>
        <w:t>Gaps</w:t>
        <w:br/>
      </w:r>
      <w:r>
        <w:t>Z    |    número de gaps: 132,    máximo: 20,    promedio: 0.73</w:t>
        <w:br/>
      </w:r>
      <w:r>
        <w:t>N    |    número de gaps: 133,    máximo: 19,    promedio: 0.73</w:t>
        <w:br/>
      </w:r>
      <w:r>
        <w:t>E    |    número de gaps: 132,    máximo: 19,    promedio: 0.73</w:t>
        <w:br/>
        <w:br/>
      </w:r>
      <w:r>
        <w:rPr>
          <w:b/>
        </w:rPr>
        <w:t>Overlaps</w:t>
        <w:br/>
      </w:r>
      <w:r>
        <w:t>Z    |    número de overlaps: 0,    máximo: 0,    promedio: 0.0</w:t>
        <w:br/>
      </w:r>
      <w:r>
        <w:t>N    |    número de overlaps: 0,    máximo: 0,    promedio: 0.0</w:t>
        <w:br/>
      </w:r>
      <w:r>
        <w:t>E    |    número de overlaps: 0,    máximo: 0,    promedio: 0.0</w:t>
        <w:br/>
        <w:br/>
      </w:r>
      <w:r>
        <w:br/>
        <w:br/>
        <w:drawing>
          <wp:inline xmlns:a="http://schemas.openxmlformats.org/drawingml/2006/main" xmlns:pic="http://schemas.openxmlformats.org/drawingml/2006/picture">
            <wp:extent cx="5943600" cy="1457507"/>
            <wp:docPr id="4" name="Picture 4"/>
            <wp:cNvGraphicFramePr>
              <a:graphicFrameLocks noChangeAspect="1"/>
            </wp:cNvGraphicFramePr>
            <a:graphic>
              <a:graphicData uri="http://schemas.openxmlformats.org/drawingml/2006/picture">
                <pic:pic>
                  <pic:nvPicPr>
                    <pic:cNvPr id="0" name="gapover_MRND_HNZ.png"/>
                    <pic:cNvPicPr/>
                  </pic:nvPicPr>
                  <pic:blipFill>
                    <a:blip r:embed="rId13"/>
                    <a:stretch>
                      <a:fillRect/>
                    </a:stretch>
                  </pic:blipFill>
                  <pic:spPr>
                    <a:xfrm>
                      <a:off x="0" y="0"/>
                      <a:ext cx="5943600" cy="1457507"/>
                    </a:xfrm>
                    <a:prstGeom prst="rect"/>
                  </pic:spPr>
                </pic:pic>
              </a:graphicData>
            </a:graphic>
          </wp:inline>
        </w:drawing>
        <w:drawing>
          <wp:inline xmlns:a="http://schemas.openxmlformats.org/drawingml/2006/main" xmlns:pic="http://schemas.openxmlformats.org/drawingml/2006/picture">
            <wp:extent cx="5943600" cy="1457507"/>
            <wp:docPr id="5" name="Picture 5"/>
            <wp:cNvGraphicFramePr>
              <a:graphicFrameLocks noChangeAspect="1"/>
            </wp:cNvGraphicFramePr>
            <a:graphic>
              <a:graphicData uri="http://schemas.openxmlformats.org/drawingml/2006/picture">
                <pic:pic>
                  <pic:nvPicPr>
                    <pic:cNvPr id="0" name="gapover_MRND_HNN.png"/>
                    <pic:cNvPicPr/>
                  </pic:nvPicPr>
                  <pic:blipFill>
                    <a:blip r:embed="rId14"/>
                    <a:stretch>
                      <a:fillRect/>
                    </a:stretch>
                  </pic:blipFill>
                  <pic:spPr>
                    <a:xfrm>
                      <a:off x="0" y="0"/>
                      <a:ext cx="5943600" cy="1457507"/>
                    </a:xfrm>
                    <a:prstGeom prst="rect"/>
                  </pic:spPr>
                </pic:pic>
              </a:graphicData>
            </a:graphic>
          </wp:inline>
        </w:drawing>
        <w:drawing>
          <wp:inline xmlns:a="http://schemas.openxmlformats.org/drawingml/2006/main" xmlns:pic="http://schemas.openxmlformats.org/drawingml/2006/picture">
            <wp:extent cx="5943600" cy="1457507"/>
            <wp:docPr id="6" name="Picture 6"/>
            <wp:cNvGraphicFramePr>
              <a:graphicFrameLocks noChangeAspect="1"/>
            </wp:cNvGraphicFramePr>
            <a:graphic>
              <a:graphicData uri="http://schemas.openxmlformats.org/drawingml/2006/picture">
                <pic:pic>
                  <pic:nvPicPr>
                    <pic:cNvPr id="0" name="gapover_MRND_HNE.png"/>
                    <pic:cNvPicPr/>
                  </pic:nvPicPr>
                  <pic:blipFill>
                    <a:blip r:embed="rId15"/>
                    <a:stretch>
                      <a:fillRect/>
                    </a:stretch>
                  </pic:blipFill>
                  <pic:spPr>
                    <a:xfrm>
                      <a:off x="0" y="0"/>
                      <a:ext cx="5943600" cy="1457507"/>
                    </a:xfrm>
                    <a:prstGeom prst="rect"/>
                  </pic:spPr>
                </pic:pic>
              </a:graphicData>
            </a:graphic>
          </wp:inline>
        </w:drawing>
      </w:r>
      <w:r>
        <w:rPr>
          <w:b/>
          <w:sz w:val="18"/>
        </w:rPr>
        <w:t xml:space="preserve">  Figura 2.</w:t>
      </w:r>
      <w:r>
        <w:rPr>
          <w:sz w:val="18"/>
        </w:rPr>
        <w:t xml:space="preserve">  Gráfica de gap y overlaps en los datos de la estación MRND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-13769.4,    máximo: 22512.8,    promedio: 5230.49</w:t>
        <w:br/>
      </w:r>
      <w:r>
        <w:t>N    |    mínimo: -37386.9,    máximo: 136.5,    promedio: -16417.3</w:t>
        <w:br/>
      </w:r>
      <w:r>
        <w:t>E    |    mínimo: -51847.8,    máximo: 973.2,    promedio: -21677.05</w:t>
        <w:br/>
        <w:br/>
      </w:r>
      <w:r>
        <w:br/>
        <w:drawing>
          <wp:inline xmlns:a="http://schemas.openxmlformats.org/drawingml/2006/main" xmlns:pic="http://schemas.openxmlformats.org/drawingml/2006/picture">
            <wp:extent cx="5943600" cy="1439174"/>
            <wp:docPr id="7" name="Picture 7"/>
            <wp:cNvGraphicFramePr>
              <a:graphicFrameLocks noChangeAspect="1"/>
            </wp:cNvGraphicFramePr>
            <a:graphic>
              <a:graphicData uri="http://schemas.openxmlformats.org/drawingml/2006/picture">
                <pic:pic>
                  <pic:nvPicPr>
                    <pic:cNvPr id="0" name="offset_MRND_HNZ.png"/>
                    <pic:cNvPicPr/>
                  </pic:nvPicPr>
                  <pic:blipFill>
                    <a:blip r:embed="rId16"/>
                    <a:stretch>
                      <a:fillRect/>
                    </a:stretch>
                  </pic:blipFill>
                  <pic:spPr>
                    <a:xfrm>
                      <a:off x="0" y="0"/>
                      <a:ext cx="5943600" cy="1439174"/>
                    </a:xfrm>
                    <a:prstGeom prst="rect"/>
                  </pic:spPr>
                </pic:pic>
              </a:graphicData>
            </a:graphic>
          </wp:inline>
        </w:drawing>
        <w:drawing>
          <wp:inline xmlns:a="http://schemas.openxmlformats.org/drawingml/2006/main" xmlns:pic="http://schemas.openxmlformats.org/drawingml/2006/picture">
            <wp:extent cx="5943600" cy="1439174"/>
            <wp:docPr id="8" name="Picture 8"/>
            <wp:cNvGraphicFramePr>
              <a:graphicFrameLocks noChangeAspect="1"/>
            </wp:cNvGraphicFramePr>
            <a:graphic>
              <a:graphicData uri="http://schemas.openxmlformats.org/drawingml/2006/picture">
                <pic:pic>
                  <pic:nvPicPr>
                    <pic:cNvPr id="0" name="offset_MRND_HNN.png"/>
                    <pic:cNvPicPr/>
                  </pic:nvPicPr>
                  <pic:blipFill>
                    <a:blip r:embed="rId17"/>
                    <a:stretch>
                      <a:fillRect/>
                    </a:stretch>
                  </pic:blipFill>
                  <pic:spPr>
                    <a:xfrm>
                      <a:off x="0" y="0"/>
                      <a:ext cx="5943600" cy="1439174"/>
                    </a:xfrm>
                    <a:prstGeom prst="rect"/>
                  </pic:spPr>
                </pic:pic>
              </a:graphicData>
            </a:graphic>
          </wp:inline>
        </w:drawing>
        <w:drawing>
          <wp:inline xmlns:a="http://schemas.openxmlformats.org/drawingml/2006/main" xmlns:pic="http://schemas.openxmlformats.org/drawingml/2006/picture">
            <wp:extent cx="5943600" cy="1439174"/>
            <wp:docPr id="9" name="Picture 9"/>
            <wp:cNvGraphicFramePr>
              <a:graphicFrameLocks noChangeAspect="1"/>
            </wp:cNvGraphicFramePr>
            <a:graphic>
              <a:graphicData uri="http://schemas.openxmlformats.org/drawingml/2006/picture">
                <pic:pic>
                  <pic:nvPicPr>
                    <pic:cNvPr id="0" name="offset_MRND_HNE.png"/>
                    <pic:cNvPicPr/>
                  </pic:nvPicPr>
                  <pic:blipFill>
                    <a:blip r:embed="rId18"/>
                    <a:stretch>
                      <a:fillRect/>
                    </a:stretch>
                  </pic:blipFill>
                  <pic:spPr>
                    <a:xfrm>
                      <a:off x="0" y="0"/>
                      <a:ext cx="5943600" cy="1439174"/>
                    </a:xfrm>
                    <a:prstGeom prst="rect"/>
                  </pic:spPr>
                </pic:pic>
              </a:graphicData>
            </a:graphic>
          </wp:inline>
        </w:drawing>
        <w:br/>
      </w:r>
      <w:r>
        <w:rPr>
          <w:b/>
          <w:sz w:val="18"/>
        </w:rPr>
        <w:t xml:space="preserve">  Figura 3.</w:t>
      </w:r>
      <w:r>
        <w:rPr>
          <w:sz w:val="18"/>
        </w:rPr>
        <w:t xml:space="preserve">  Gráfica de offset en los datos de la estación MRND en sus tres componentes.</w:t>
        <w:br/>
        <w:br/>
      </w:r>
      <w:r>
        <w:rPr>
          <w:b/>
          <w:sz w:val="24"/>
        </w:rPr>
        <w:t>2.2 Análisis de ruido</w:t>
        <w:br/>
        <w:br/>
      </w:r>
      <w:r>
        <w:t xml:space="preserve"> </w:t>
        <w:br/>
        <w:br/>
      </w:r>
      <w:r>
        <w:rPr>
          <w:b/>
          <w:sz w:val="24"/>
        </w:rPr>
        <w:t>%ppsd y picos</w:t>
        <w:br/>
        <w:br/>
      </w:r>
      <w:r>
        <w:t>El %ppsd es el porcentaje de cuánto de la media del espectro de ruido de la estación se encuentra por fuera de las curvas de Peterson, Para las estaciones de aceleración este %ppsd se espera que esté alrededor del 30% y esto nos dirá que las frecuencias registradas se encuentran dentro de lo normal o no.</w:t>
        <w:br/>
        <w:br/>
      </w:r>
      <w:r>
        <w:rPr>
          <w:b/>
        </w:rPr>
        <w:t>Comportamiento del %ppsd y picos en el semestre para las tres componentes.</w:t>
        <w:br/>
        <w:br/>
      </w:r>
      <w:r>
        <w:t>Z    |    promedio %ppsd: 48.07,    número de picos: 1,    máximo de picos: 1</w:t>
        <w:br/>
      </w:r>
      <w:r>
        <w:t>N    |    promedio %ppsd: 51.22,    número de picos: 14,    máximo de picos: 2</w:t>
        <w:br/>
      </w:r>
      <w:r>
        <w:t>E    |    promedio %ppsd: 49.94,    número de picos: 6,    máximo de picos: 2</w:t>
        <w:br/>
        <w:br/>
      </w:r>
      <w:r>
        <w:drawing>
          <wp:inline xmlns:a="http://schemas.openxmlformats.org/drawingml/2006/main" xmlns:pic="http://schemas.openxmlformats.org/drawingml/2006/picture">
            <wp:extent cx="5943600" cy="1395296"/>
            <wp:docPr id="10" name="Picture 10"/>
            <wp:cNvGraphicFramePr>
              <a:graphicFrameLocks noChangeAspect="1"/>
            </wp:cNvGraphicFramePr>
            <a:graphic>
              <a:graphicData uri="http://schemas.openxmlformats.org/drawingml/2006/picture">
                <pic:pic>
                  <pic:nvPicPr>
                    <pic:cNvPr id="0" name="ppsd_MRND_HNZ.png"/>
                    <pic:cNvPicPr/>
                  </pic:nvPicPr>
                  <pic:blipFill>
                    <a:blip r:embed="rId19"/>
                    <a:stretch>
                      <a:fillRect/>
                    </a:stretch>
                  </pic:blipFill>
                  <pic:spPr>
                    <a:xfrm>
                      <a:off x="0" y="0"/>
                      <a:ext cx="5943600" cy="1395296"/>
                    </a:xfrm>
                    <a:prstGeom prst="rect"/>
                  </pic:spPr>
                </pic:pic>
              </a:graphicData>
            </a:graphic>
          </wp:inline>
        </w:drawing>
        <w:drawing>
          <wp:inline xmlns:a="http://schemas.openxmlformats.org/drawingml/2006/main" xmlns:pic="http://schemas.openxmlformats.org/drawingml/2006/picture">
            <wp:extent cx="5943600" cy="1395296"/>
            <wp:docPr id="11" name="Picture 11"/>
            <wp:cNvGraphicFramePr>
              <a:graphicFrameLocks noChangeAspect="1"/>
            </wp:cNvGraphicFramePr>
            <a:graphic>
              <a:graphicData uri="http://schemas.openxmlformats.org/drawingml/2006/picture">
                <pic:pic>
                  <pic:nvPicPr>
                    <pic:cNvPr id="0" name="ppsd_MRND_HNN.png"/>
                    <pic:cNvPicPr/>
                  </pic:nvPicPr>
                  <pic:blipFill>
                    <a:blip r:embed="rId20"/>
                    <a:stretch>
                      <a:fillRect/>
                    </a:stretch>
                  </pic:blipFill>
                  <pic:spPr>
                    <a:xfrm>
                      <a:off x="0" y="0"/>
                      <a:ext cx="5943600" cy="1395296"/>
                    </a:xfrm>
                    <a:prstGeom prst="rect"/>
                  </pic:spPr>
                </pic:pic>
              </a:graphicData>
            </a:graphic>
          </wp:inline>
        </w:drawing>
        <w:drawing>
          <wp:inline xmlns:a="http://schemas.openxmlformats.org/drawingml/2006/main" xmlns:pic="http://schemas.openxmlformats.org/drawingml/2006/picture">
            <wp:extent cx="5943600" cy="1395296"/>
            <wp:docPr id="12" name="Picture 12"/>
            <wp:cNvGraphicFramePr>
              <a:graphicFrameLocks noChangeAspect="1"/>
            </wp:cNvGraphicFramePr>
            <a:graphic>
              <a:graphicData uri="http://schemas.openxmlformats.org/drawingml/2006/picture">
                <pic:pic>
                  <pic:nvPicPr>
                    <pic:cNvPr id="0" name="ppsd_MRND_HNE.png"/>
                    <pic:cNvPicPr/>
                  </pic:nvPicPr>
                  <pic:blipFill>
                    <a:blip r:embed="rId21"/>
                    <a:stretch>
                      <a:fillRect/>
                    </a:stretch>
                  </pic:blipFill>
                  <pic:spPr>
                    <a:xfrm>
                      <a:off x="0" y="0"/>
                      <a:ext cx="5943600" cy="1395296"/>
                    </a:xfrm>
                    <a:prstGeom prst="rect"/>
                  </pic:spPr>
                </pic:pic>
              </a:graphicData>
            </a:graphic>
          </wp:inline>
        </w:drawing>
      </w:r>
      <w:r>
        <w:rPr>
          <w:b/>
          <w:sz w:val="18"/>
        </w:rPr>
        <w:t xml:space="preserve">  Figura 4.</w:t>
      </w:r>
      <w:r>
        <w:rPr>
          <w:sz w:val="18"/>
        </w:rPr>
        <w:t xml:space="preserve"> Gráfica de %ppsd y picos en los datos de la estación MRND en sus tres componentes.</w:t>
        <w:br/>
        <w:br/>
      </w:r>
      <w:r>
        <w:rPr>
          <w:b/>
          <w:sz w:val="24"/>
        </w:rPr>
        <w:t>Espectro</w:t>
        <w:br/>
        <w:br/>
        <w:br/>
        <w:br/>
      </w:r>
      <w:r>
        <w:drawing>
          <wp:inline xmlns:a="http://schemas.openxmlformats.org/drawingml/2006/main" xmlns:pic="http://schemas.openxmlformats.org/drawingml/2006/picture">
            <wp:extent cx="4572000" cy="2312551"/>
            <wp:docPr id="13" name="Picture 13"/>
            <wp:cNvGraphicFramePr>
              <a:graphicFrameLocks noChangeAspect="1"/>
            </wp:cNvGraphicFramePr>
            <a:graphic>
              <a:graphicData uri="http://schemas.openxmlformats.org/drawingml/2006/picture">
                <pic:pic>
                  <pic:nvPicPr>
                    <pic:cNvPr id="0" name="img_ruido_1.png"/>
                    <pic:cNvPicPr/>
                  </pic:nvPicPr>
                  <pic:blipFill>
                    <a:blip r:embed="rId22"/>
                    <a:stretch>
                      <a:fillRect/>
                    </a:stretch>
                  </pic:blipFill>
                  <pic:spPr>
                    <a:xfrm>
                      <a:off x="0" y="0"/>
                      <a:ext cx="4572000" cy="2312551"/>
                    </a:xfrm>
                    <a:prstGeom prst="rect"/>
                  </pic:spPr>
                </pic:pic>
              </a:graphicData>
            </a:graphic>
          </wp:inline>
        </w:drawing>
      </w:r>
      <w:r>
        <w:rPr>
          <w:b/>
          <w:sz w:val="18"/>
        </w:rPr>
        <w:br/>
        <w:t>Figura 5.</w:t>
      </w:r>
      <w:r>
        <w:rPr>
          <w:sz w:val="18"/>
        </w:rPr>
        <w:t xml:space="preserve"> Espectro de ruido en los datos de la estación MRND.</w:t>
        <w:br/>
        <w:br/>
      </w:r>
      <w:r>
        <w:rPr>
          <w:b/>
          <w:sz w:val="24"/>
        </w:rPr>
        <w:br/>
        <w:t>3. Última visita</w:t>
        <w:br/>
        <w:br/>
      </w:r>
      <w:r>
        <w:t>La última visita a la estación fue el 2022-12-07 por Ariel Portocarrero,Elizabeth Mazo realizando  mantenimiento correctivo, instalacion panel solar de 90w y soporte, 2 baterias, se cambio cerco de proteccion a la estacion, se instala cartel informativo sgc.</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aceleración MRND | Semestre 2023-I</w:t>
          </w:r>
        </w:p>
      </w:tc>
      <w:tc>
        <w:tcPr>
          <w:tcW w:type="dxa" w:w="3402"/>
        </w:tcPr>
        <w:p/>
        <w:p>
          <w:r>
            <w:t xml:space="preserve">Sismología </w:t>
            <w:br/>
            <w:t>Por: Elizabeth Mazo</w:t>
            <w:br/>
            <w:t>Fecha: 2023/07/27</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