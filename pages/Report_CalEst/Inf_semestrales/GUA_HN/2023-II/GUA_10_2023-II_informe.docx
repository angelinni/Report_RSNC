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Guaviare - GUA HN</w:t>
        <w:br/>
        <w:br/>
      </w:r>
      <w:r>
        <w:rPr>
          <w:b/>
        </w:rPr>
        <w:t xml:space="preserve">Departamento: </w:t>
      </w:r>
      <w:r>
        <w:t>Guaviare</w:t>
      </w:r>
      <w:r>
        <w:rPr>
          <w:b/>
        </w:rPr>
        <w:t xml:space="preserve">  |  Municipio: </w:t>
      </w:r>
      <w:r>
        <w:t>San José Del Guaviare</w:t>
        <w:br/>
      </w:r>
      <w:r>
        <w:rPr>
          <w:b/>
        </w:rPr>
        <w:t xml:space="preserve">Coordenadas de la estación: </w:t>
      </w:r>
      <w:r>
        <w:t xml:space="preserve"> Lat. 2.542, Lon. -72.624</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2022-05-05 16:00:00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28.1%</w:t>
        <w:br/>
      </w:r>
      <w:r>
        <w:t>N    |    mínimo: 0.0%,    máximo: 100.0%,    promedio: 28.1%</w:t>
        <w:br/>
      </w:r>
      <w:r>
        <w:t>E    |    mínimo: 0.0%,    máximo: 100.0%,    promedio: 28.1%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GUA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GUA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GUA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GUA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42,    máximo: 3,    promedio: 0.24</w:t>
        <w:br/>
      </w:r>
      <w:r>
        <w:t>N    |    número de gaps: 44,    máximo: 5,    promedio: 0.25</w:t>
        <w:br/>
      </w:r>
      <w:r>
        <w:t>E    |    número de gaps: 38,    máximo: 4,    promedio: 0.22</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GUA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GUA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GUA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GUA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1.8,    promedio: -6.42</w:t>
        <w:br/>
      </w:r>
      <w:r>
        <w:t>N    |    mínimo: -9.0,    máximo: -0.7,    promedio: -6.46</w:t>
        <w:br/>
      </w:r>
      <w:r>
        <w:t>E    |    mínimo: -9.0,    máximo: -0.7,    promedio: -6.47</w:t>
        <w:br/>
        <w:br/>
      </w:r>
      <w:r>
        <w:br/>
        <w:drawing>
          <wp:inline xmlns:a="http://schemas.openxmlformats.org/drawingml/2006/main" xmlns:pic="http://schemas.openxmlformats.org/drawingml/2006/picture">
            <wp:extent cx="5943600" cy="1479894"/>
            <wp:docPr id="7" name="Picture 7"/>
            <wp:cNvGraphicFramePr>
              <a:graphicFrameLocks noChangeAspect="1"/>
            </wp:cNvGraphicFramePr>
            <a:graphic>
              <a:graphicData uri="http://schemas.openxmlformats.org/drawingml/2006/picture">
                <pic:pic>
                  <pic:nvPicPr>
                    <pic:cNvPr id="0" name="offset_GUA_HNZ.png"/>
                    <pic:cNvPicPr/>
                  </pic:nvPicPr>
                  <pic:blipFill>
                    <a:blip r:embed="rId16"/>
                    <a:stretch>
                      <a:fillRect/>
                    </a:stretch>
                  </pic:blipFill>
                  <pic:spPr>
                    <a:xfrm>
                      <a:off x="0" y="0"/>
                      <a:ext cx="5943600" cy="1479894"/>
                    </a:xfrm>
                    <a:prstGeom prst="rect"/>
                  </pic:spPr>
                </pic:pic>
              </a:graphicData>
            </a:graphic>
          </wp:inline>
        </w:drawing>
        <w:drawing>
          <wp:inline xmlns:a="http://schemas.openxmlformats.org/drawingml/2006/main" xmlns:pic="http://schemas.openxmlformats.org/drawingml/2006/picture">
            <wp:extent cx="5943600" cy="1479894"/>
            <wp:docPr id="8" name="Picture 8"/>
            <wp:cNvGraphicFramePr>
              <a:graphicFrameLocks noChangeAspect="1"/>
            </wp:cNvGraphicFramePr>
            <a:graphic>
              <a:graphicData uri="http://schemas.openxmlformats.org/drawingml/2006/picture">
                <pic:pic>
                  <pic:nvPicPr>
                    <pic:cNvPr id="0" name="offset_GUA_HNN.png"/>
                    <pic:cNvPicPr/>
                  </pic:nvPicPr>
                  <pic:blipFill>
                    <a:blip r:embed="rId17"/>
                    <a:stretch>
                      <a:fillRect/>
                    </a:stretch>
                  </pic:blipFill>
                  <pic:spPr>
                    <a:xfrm>
                      <a:off x="0" y="0"/>
                      <a:ext cx="5943600" cy="1479894"/>
                    </a:xfrm>
                    <a:prstGeom prst="rect"/>
                  </pic:spPr>
                </pic:pic>
              </a:graphicData>
            </a:graphic>
          </wp:inline>
        </w:drawing>
        <w:drawing>
          <wp:inline xmlns:a="http://schemas.openxmlformats.org/drawingml/2006/main" xmlns:pic="http://schemas.openxmlformats.org/drawingml/2006/picture">
            <wp:extent cx="5943600" cy="1479894"/>
            <wp:docPr id="9" name="Picture 9"/>
            <wp:cNvGraphicFramePr>
              <a:graphicFrameLocks noChangeAspect="1"/>
            </wp:cNvGraphicFramePr>
            <a:graphic>
              <a:graphicData uri="http://schemas.openxmlformats.org/drawingml/2006/picture">
                <pic:pic>
                  <pic:nvPicPr>
                    <pic:cNvPr id="0" name="offset_GUA_HNE.png"/>
                    <pic:cNvPicPr/>
                  </pic:nvPicPr>
                  <pic:blipFill>
                    <a:blip r:embed="rId18"/>
                    <a:stretch>
                      <a:fillRect/>
                    </a:stretch>
                  </pic:blipFill>
                  <pic:spPr>
                    <a:xfrm>
                      <a:off x="0" y="0"/>
                      <a:ext cx="5943600" cy="1479894"/>
                    </a:xfrm>
                    <a:prstGeom prst="rect"/>
                  </pic:spPr>
                </pic:pic>
              </a:graphicData>
            </a:graphic>
          </wp:inline>
        </w:drawing>
        <w:br/>
      </w:r>
      <w:r>
        <w:rPr>
          <w:b/>
          <w:sz w:val="18"/>
        </w:rPr>
        <w:t xml:space="preserve">  Figura 3.</w:t>
      </w:r>
      <w:r>
        <w:rPr>
          <w:sz w:val="18"/>
        </w:rPr>
        <w:t xml:space="preserve">  Gráfica de offset en los datos de la estación GUA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40.37,    número de picos: 9.0,    máximo de picos: 2.0</w:t>
        <w:br/>
      </w:r>
      <w:r>
        <w:t>N    |    promedio %ppsd: 44.35,    número de picos: 10.0,    máximo de picos: 2.0</w:t>
        <w:br/>
      </w:r>
      <w:r>
        <w:t>E    |    promedio %ppsd: 45.56,    número de picos: 10.0,    máximo de picos: 1.0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GUA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GUA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GUA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GUA en sus tres componentes.</w:t>
        <w:br/>
        <w:br/>
      </w:r>
      <w:r>
        <w:rPr>
          <w:b/>
          <w:sz w:val="24"/>
        </w:rPr>
        <w:t>Espectro</w:t>
        <w:br/>
        <w:br/>
      </w:r>
      <w:r>
        <w:t xml:space="preserve"> </w:t>
        <w:br/>
        <w:br/>
        <w:br/>
        <w:br/>
      </w:r>
      <w:r>
        <w:rPr>
          <w:b/>
          <w:sz w:val="24"/>
        </w:rPr>
        <w:br/>
        <w:t>3. Última visita</w:t>
        <w:br/>
        <w:br/>
      </w:r>
      <w:r>
        <w:t>La última visita a la estación fue el 2023-07-19 por Sergio Jaramillo realizando  mantenimiento correctivo, se cambian los sgtes equipos: modem_161995392 por el 142649516, buc a00480d09 por el a00617d0x, lnb a02224b26 por el a00240s82, se poda y limpia el terreno, se lavan paneles.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GUA | Semestre 2023-II</w:t>
          </w:r>
        </w:p>
      </w:tc>
      <w:tc>
        <w:tcPr>
          <w:tcW w:type="dxa" w:w="3402"/>
        </w:tcPr>
        <w:p/>
        <w:p>
          <w:r>
            <w:t xml:space="preserve">Sismología </w:t>
            <w:br/>
            <w:t>Por: Freddy Tovar</w:t>
            <w:br/>
            <w:t>Fecha: 2024/01/11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