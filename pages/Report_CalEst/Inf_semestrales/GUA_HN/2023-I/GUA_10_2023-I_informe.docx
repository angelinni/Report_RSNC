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Guaviare - GUA HN</w:t>
        <w:br/>
        <w:br/>
      </w:r>
      <w:r>
        <w:rPr>
          <w:b/>
        </w:rPr>
        <w:t xml:space="preserve">Departamento: </w:t>
      </w:r>
      <w:r>
        <w:t>Guaviare</w:t>
      </w:r>
      <w:r>
        <w:rPr>
          <w:b/>
        </w:rPr>
        <w:t xml:space="preserve">  |  Municipio: </w:t>
      </w:r>
      <w:r>
        <w:t>San José Del Guaviare</w:t>
        <w:br/>
      </w:r>
      <w:r>
        <w:rPr>
          <w:b/>
        </w:rPr>
        <w:t xml:space="preserve">Coordenadas de la estación: </w:t>
      </w:r>
      <w:r>
        <w:t xml:space="preserve"> Lat. 2.542, Lon. -72.624</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2022-05-05 16:00:00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64.35%</w:t>
        <w:br/>
      </w:r>
      <w:r>
        <w:t>N    |    mínimo: 0.0%,    máximo: 100.0%,    promedio: 64.35%</w:t>
        <w:br/>
      </w:r>
      <w:r>
        <w:t>E    |    mínimo: 0.0%,    máximo: 100.0%,    promedio: 64.35%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GUA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GUA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GUA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GUA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35,    máximo: 3,    promedio: 0.19</w:t>
        <w:br/>
      </w:r>
      <w:r>
        <w:t>N    |    número de gaps: 35,    máximo: 3,    promedio: 0.19</w:t>
        <w:br/>
      </w:r>
      <w:r>
        <w:t>E    |    número de gaps: 35,    máximo: 3,    promedio: 0.19</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GUA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GUA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GUA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GUA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-1.3,    máximo: -0.4,    promedio: -0.83</w:t>
        <w:br/>
      </w:r>
      <w:r>
        <w:t>N    |    mínimo: -1.5,    máximo: -0.4,    promedio: -0.88</w:t>
        <w:br/>
      </w:r>
      <w:r>
        <w:t>E    |    mínimo: -1.1,    máximo: 0.1,    promedio: -0.86</w:t>
        <w:br/>
        <w:br/>
      </w:r>
      <w:r>
        <w:br/>
        <w:drawing>
          <wp:inline xmlns:a="http://schemas.openxmlformats.org/drawingml/2006/main" xmlns:pic="http://schemas.openxmlformats.org/drawingml/2006/picture">
            <wp:extent cx="5943600" cy="1464503"/>
            <wp:docPr id="7" name="Picture 7"/>
            <wp:cNvGraphicFramePr>
              <a:graphicFrameLocks noChangeAspect="1"/>
            </wp:cNvGraphicFramePr>
            <a:graphic>
              <a:graphicData uri="http://schemas.openxmlformats.org/drawingml/2006/picture">
                <pic:pic>
                  <pic:nvPicPr>
                    <pic:cNvPr id="0" name="offset_GUA_HNZ.png"/>
                    <pic:cNvPicPr/>
                  </pic:nvPicPr>
                  <pic:blipFill>
                    <a:blip r:embed="rId16"/>
                    <a:stretch>
                      <a:fillRect/>
                    </a:stretch>
                  </pic:blipFill>
                  <pic:spPr>
                    <a:xfrm>
                      <a:off x="0" y="0"/>
                      <a:ext cx="5943600" cy="1464503"/>
                    </a:xfrm>
                    <a:prstGeom prst="rect"/>
                  </pic:spPr>
                </pic:pic>
              </a:graphicData>
            </a:graphic>
          </wp:inline>
        </w:drawing>
        <w:drawing>
          <wp:inline xmlns:a="http://schemas.openxmlformats.org/drawingml/2006/main" xmlns:pic="http://schemas.openxmlformats.org/drawingml/2006/picture">
            <wp:extent cx="5943600" cy="1454034"/>
            <wp:docPr id="8" name="Picture 8"/>
            <wp:cNvGraphicFramePr>
              <a:graphicFrameLocks noChangeAspect="1"/>
            </wp:cNvGraphicFramePr>
            <a:graphic>
              <a:graphicData uri="http://schemas.openxmlformats.org/drawingml/2006/picture">
                <pic:pic>
                  <pic:nvPicPr>
                    <pic:cNvPr id="0" name="offset_GUA_HNN.png"/>
                    <pic:cNvPicPr/>
                  </pic:nvPicPr>
                  <pic:blipFill>
                    <a:blip r:embed="rId17"/>
                    <a:stretch>
                      <a:fillRect/>
                    </a:stretch>
                  </pic:blipFill>
                  <pic:spPr>
                    <a:xfrm>
                      <a:off x="0" y="0"/>
                      <a:ext cx="5943600" cy="1454034"/>
                    </a:xfrm>
                    <a:prstGeom prst="rect"/>
                  </pic:spPr>
                </pic:pic>
              </a:graphicData>
            </a:graphic>
          </wp:inline>
        </w:drawing>
        <w:drawing>
          <wp:inline xmlns:a="http://schemas.openxmlformats.org/drawingml/2006/main" xmlns:pic="http://schemas.openxmlformats.org/drawingml/2006/picture">
            <wp:extent cx="5943600" cy="1454034"/>
            <wp:docPr id="9" name="Picture 9"/>
            <wp:cNvGraphicFramePr>
              <a:graphicFrameLocks noChangeAspect="1"/>
            </wp:cNvGraphicFramePr>
            <a:graphic>
              <a:graphicData uri="http://schemas.openxmlformats.org/drawingml/2006/picture">
                <pic:pic>
                  <pic:nvPicPr>
                    <pic:cNvPr id="0" name="offset_GUA_HNE.png"/>
                    <pic:cNvPicPr/>
                  </pic:nvPicPr>
                  <pic:blipFill>
                    <a:blip r:embed="rId18"/>
                    <a:stretch>
                      <a:fillRect/>
                    </a:stretch>
                  </pic:blipFill>
                  <pic:spPr>
                    <a:xfrm>
                      <a:off x="0" y="0"/>
                      <a:ext cx="5943600" cy="1454034"/>
                    </a:xfrm>
                    <a:prstGeom prst="rect"/>
                  </pic:spPr>
                </pic:pic>
              </a:graphicData>
            </a:graphic>
          </wp:inline>
        </w:drawing>
        <w:br/>
      </w:r>
      <w:r>
        <w:rPr>
          <w:b/>
          <w:sz w:val="18"/>
        </w:rPr>
        <w:t xml:space="preserve">  Figura 3.</w:t>
      </w:r>
      <w:r>
        <w:rPr>
          <w:sz w:val="18"/>
        </w:rPr>
        <w:t xml:space="preserve">  Gráfica de offset en los datos de la estación GUA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40.0,    número de picos: 52,    máximo de picos: 3</w:t>
        <w:br/>
      </w:r>
      <w:r>
        <w:t>N    |    promedio %ppsd: 45.94,    número de picos: 28,    máximo de picos: 2</w:t>
        <w:br/>
      </w:r>
      <w:r>
        <w:t>E    |    promedio %ppsd: 47.74,    número de picos: 16,    máximo de picos: 1</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GUA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GUA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GUA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GUA en sus tres componentes.</w:t>
        <w:br/>
        <w:br/>
      </w:r>
      <w:r>
        <w:rPr>
          <w:b/>
          <w:sz w:val="24"/>
        </w:rPr>
        <w:t>Espectro</w:t>
        <w:br/>
        <w:br/>
      </w:r>
      <w:r>
        <w:t xml:space="preserve"> </w:t>
        <w:br/>
        <w:br/>
        <w:br/>
        <w:br/>
      </w:r>
      <w:r>
        <w:rPr>
          <w:b/>
          <w:sz w:val="24"/>
        </w:rPr>
        <w:br/>
        <w:t>3. Última visita</w:t>
        <w:br/>
        <w:br/>
      </w:r>
      <w:r>
        <w:t>La última visita a la estación fue el 2022-05-04 por Juan Manuel Solano realizando  mantenimiento correctivo, se retira sercel l400001874, q330_4667 y episensor_6326 y se instalan digital dasu a6713/6869, sismo</w:t>
        <w:br/>
        <w:br/>
        <w:t>t6y26 y acelerografo t5e32-b607, se desyerba y limpia alrededor caseta y se lavan paneles y antena,</w:t>
        <w:br/>
        <w:br/>
        <w:t>se revisan conexiones, se limpia interior caseta y se instala letrero del sgc.</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GUA | Semestre 2023-I</w:t>
          </w:r>
        </w:p>
      </w:tc>
      <w:tc>
        <w:tcPr>
          <w:tcW w:type="dxa" w:w="3402"/>
        </w:tcPr>
        <w:p/>
        <w:p>
          <w:r>
            <w:t xml:space="preserve">Sismología </w:t>
            <w:br/>
            <w:t>Por: Omar Mercado</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