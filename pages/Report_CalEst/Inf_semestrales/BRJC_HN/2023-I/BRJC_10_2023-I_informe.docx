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Barrancabermeja - BRJC HN</w:t>
        <w:br/>
        <w:br/>
      </w:r>
      <w:r>
        <w:rPr>
          <w:b/>
        </w:rPr>
        <w:t xml:space="preserve">Departamento: </w:t>
      </w:r>
      <w:r>
        <w:t>Santander</w:t>
      </w:r>
      <w:r>
        <w:rPr>
          <w:b/>
        </w:rPr>
        <w:t xml:space="preserve">  |  Municipio: </w:t>
      </w:r>
      <w:r>
        <w:t>Barrancabermeja</w:t>
        <w:br/>
      </w:r>
      <w:r>
        <w:rPr>
          <w:b/>
        </w:rPr>
        <w:t xml:space="preserve">Coordenadas de la estación: </w:t>
      </w:r>
      <w:r>
        <w:t xml:space="preserve"> Lat. 6.973, Lon. -73.744</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ETNA2 102875</w:t>
        <w:br/>
      </w:r>
      <w:r>
        <w:rPr>
          <w:b/>
        </w:rPr>
        <w:t xml:space="preserve">Fecha inicio: </w:t>
      </w:r>
      <w:r>
        <w:t>2020-09-20 05:00:00</w:t>
      </w:r>
      <w:r>
        <w:rPr>
          <w:b/>
        </w:rPr>
        <w:t xml:space="preserve">  |  Fecha fin: </w:t>
      </w:r>
      <w:r>
        <w:t>2600-01-01 05:00:00</w:t>
        <w:br/>
        <w:br/>
        <w:br/>
        <w:br/>
      </w:r>
      <w:r>
        <w:rPr>
          <w:b/>
          <w:sz w:val="28"/>
        </w:rPr>
        <w:t>1. Funcionamiento</w:t>
        <w:br/>
        <w:br/>
      </w:r>
      <w:r>
        <w:t xml:space="preserve">En el periodo 2023-I la disponibilidad de la estación fue del 98.13%. Durante le periodo de enero abril 2023, la estación presento una disponibilidad del 100%, durante el periodo de abril a julio de 2023, la estación ha presentado pequeñas perdidas de datos asociadas problemas de la trasmisión vía celular, en general ha presentado un funcionamiento promedio en el semestre del 98.13% </w:t>
        <w:br/>
        <w:br/>
      </w:r>
      <w:r>
        <w:rPr>
          <w:b/>
          <w:sz w:val="28"/>
        </w:rPr>
        <w:t>1.1 Disponibilidad</w:t>
        <w:br/>
      </w:r>
      <w:r>
        <w:t>Durante el periodo 2023-I la estación sismológica ha presentado un promedio de disponibilidad del 98.13%</w:t>
        <w:br/>
        <w:br/>
      </w:r>
    </w:p>
    <w:p>
      <w:r>
        <w:rPr>
          <w:b/>
        </w:rPr>
        <w:t>Comportamiento de disponibilidad en el semestre para las tres componentes</w:t>
        <w:br/>
        <w:br/>
      </w:r>
      <w:r>
        <w:t>Z    |    mínimo: 0.0%,    máximo: 100.0%,    promedio: 98.13%</w:t>
        <w:br/>
      </w:r>
      <w:r>
        <w:t>N    |    mínimo: 0.0%,    máximo: 100.0%,    promedio: 98.13%</w:t>
        <w:br/>
      </w:r>
      <w:r>
        <w:t>E    |    mínimo: 0.0%,    máximo: 100.0%,    promedio: 98.13%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RJ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RJ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RJC_HN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BRJC en sus tres componentes.</w:t>
        <w:br/>
        <w:br/>
      </w:r>
      <w:r>
        <w:rPr>
          <w:b/>
          <w:sz w:val="28"/>
        </w:rPr>
        <w:t>1.2 Gaps y Overlaps</w:t>
        <w:br/>
      </w:r>
      <w:r>
        <w:t>Se han presentado un valor máximo de 65 Gaps diarios y un promedio de 2.07 , estos se han presentado principalmente en el periodo abril a junio de 2023, periodo en el que han presentado problemas de comunicación, no se ha presentado overlaps</w:t>
        <w:br/>
      </w:r>
    </w:p>
    <w:p>
      <w:r>
        <w:br w:type="page"/>
      </w:r>
    </w:p>
    <w:p>
      <w:r>
        <w:rPr>
          <w:b/>
        </w:rPr>
        <w:t>Comportamiento de gaps y overlaps en el semestre para las tres componentes</w:t>
        <w:br/>
        <w:br/>
      </w:r>
      <w:r>
        <w:rPr>
          <w:b/>
        </w:rPr>
        <w:t>Gaps</w:t>
        <w:br/>
      </w:r>
      <w:r>
        <w:t>Z    |    número de gaps: 375,    máximo: 65,    promedio: 2.07</w:t>
        <w:br/>
      </w:r>
      <w:r>
        <w:t>N    |    número de gaps: 376,    máximo: 65,    promedio: 2.08</w:t>
        <w:br/>
      </w:r>
      <w:r>
        <w:t>E    |    número de gaps: 375,    máximo: 64,    promedio: 2.07</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BRJ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BRJ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RJC_HNE.png"/>
                    <pic:cNvPicPr/>
                  </pic:nvPicPr>
                  <pic:blipFill>
                    <a:blip r:embed="rId15"/>
                    <a:stretch>
                      <a:fillRect/>
                    </a:stretch>
                  </pic:blipFill>
                  <pic:spPr>
                    <a:xfrm>
                      <a:off x="0" y="0"/>
                      <a:ext cx="5943600" cy="1457507"/>
                    </a:xfrm>
                    <a:prstGeom prst="rect"/>
                  </pic:spPr>
                </pic:pic>
              </a:graphicData>
            </a:graphic>
          </wp:inline>
        </w:drawing>
      </w:r>
      <w:r>
        <w:rPr>
          <w:b/>
        </w:rPr>
        <w:t xml:space="preserve">  Figura 2.</w:t>
      </w:r>
      <w:r>
        <w:t xml:space="preserve">  Gráfica de gap y overlaps en los datos de la estación BRJC en sus tres componentes.</w:t>
        <w:br/>
        <w:br/>
      </w:r>
      <w:r>
        <w:rPr>
          <w:b/>
          <w:sz w:val="28"/>
        </w:rPr>
        <w:t>2. Calidad</w:t>
        <w:br/>
        <w:br/>
      </w:r>
      <w:r>
        <w:t>La estación ha presentado buen registro en el periodo tiempo, con un máximo de picos diario de 2,  asociado a actividades antrópicas en la región.</w:t>
        <w:br/>
        <w:br/>
      </w:r>
      <w:r>
        <w:rPr>
          <w:b/>
          <w:sz w:val="28"/>
        </w:rPr>
        <w:t>2.1 Offset</w:t>
        <w:br/>
        <w:br/>
      </w:r>
      <w:r>
        <w:t xml:space="preserve">Durante el periodo 2023-I, la estación ha presentado un offset promedio de -74274 cuentas en la componente Z, en la componente N -49767 cuentas y -189479 cuentas en la componente HE. </w:t>
        <w:br/>
      </w:r>
      <w:r>
        <w:rPr>
          <w:b/>
        </w:rPr>
        <w:t>Comportamiento de offset en el semestre para las tres componentes</w:t>
        <w:br/>
        <w:br/>
      </w:r>
      <w:r>
        <w:t>Z    |    mínimo: -80491.0,    máximo: -64919.7,    promedio: -74274.4</w:t>
        <w:br/>
      </w:r>
      <w:r>
        <w:t>N    |    mínimo: -56136.2,    máximo: -43383.4,    promedio: -49767.09</w:t>
        <w:br/>
      </w:r>
      <w:r>
        <w:t>E    |    mínimo: -197138.0,    máximo: -183796.0,    promedio: -189479.3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BRJ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BRJ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22400"/>
            <wp:docPr id="9" name="Picture 9"/>
            <wp:cNvGraphicFramePr>
              <a:graphicFrameLocks noChangeAspect="1"/>
            </wp:cNvGraphicFramePr>
            <a:graphic>
              <a:graphicData uri="http://schemas.openxmlformats.org/drawingml/2006/picture">
                <pic:pic>
                  <pic:nvPicPr>
                    <pic:cNvPr id="0" name="offset_BRJC_HNE.png"/>
                    <pic:cNvPicPr/>
                  </pic:nvPicPr>
                  <pic:blipFill>
                    <a:blip r:embed="rId18"/>
                    <a:stretch>
                      <a:fillRect/>
                    </a:stretch>
                  </pic:blipFill>
                  <pic:spPr>
                    <a:xfrm>
                      <a:off x="0" y="0"/>
                      <a:ext cx="5943600" cy="1422400"/>
                    </a:xfrm>
                    <a:prstGeom prst="rect"/>
                  </pic:spPr>
                </pic:pic>
              </a:graphicData>
            </a:graphic>
          </wp:inline>
        </w:drawing>
        <w:br/>
      </w:r>
      <w:r>
        <w:rPr>
          <w:b/>
        </w:rPr>
        <w:t xml:space="preserve">  Figura 3.</w:t>
      </w:r>
      <w:r>
        <w:t xml:space="preserve">  Gráfica de offset en los datos de la estación BRJC en sus tres componentes.</w:t>
        <w:br/>
        <w:br/>
      </w:r>
      <w:r>
        <w:rPr>
          <w:b/>
          <w:sz w:val="28"/>
        </w:rPr>
        <w:t>2.2 Análisis de ruido</w:t>
        <w:br/>
        <w:br/>
      </w:r>
      <w:r>
        <w:t>Durante el periodo 2023-I las curvas de ppsd muestran que los niveles de ruido en la componente vertical exceden 38% de las curvas de referencia, la componente HNN 39% y la componente HNE 41%, del espectro se observa que la curva de ruido excede la de referencia a frecuencias menores a 0.1Hz y cerca a 1Hz a 3 Hz (asociado a actividades humanas)</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38.03,    número de picos: 1,    máximo de picos: 1</w:t>
        <w:br/>
      </w:r>
      <w:r>
        <w:t>N    |    promedio %ppsd: 39.94,    número de picos: 15,    máximo de picos: 2</w:t>
        <w:br/>
      </w:r>
      <w:r>
        <w:t>E    |    promedio %ppsd: 41.03,    número de picos: 0,    máximo de picos: 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RJ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BRJ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BRJC_HNE.png"/>
                    <pic:cNvPicPr/>
                  </pic:nvPicPr>
                  <pic:blipFill>
                    <a:blip r:embed="rId21"/>
                    <a:stretch>
                      <a:fillRect/>
                    </a:stretch>
                  </pic:blipFill>
                  <pic:spPr>
                    <a:xfrm>
                      <a:off x="0" y="0"/>
                      <a:ext cx="5943600" cy="1374346"/>
                    </a:xfrm>
                    <a:prstGeom prst="rect"/>
                  </pic:spPr>
                </pic:pic>
              </a:graphicData>
            </a:graphic>
          </wp:inline>
        </w:drawing>
      </w:r>
      <w:r>
        <w:rPr>
          <w:b/>
        </w:rPr>
        <w:t xml:space="preserve">  Figura 4.</w:t>
      </w:r>
      <w:r>
        <w:t xml:space="preserve"> Gráfica de %ppsd y picos en los datos de la estación BRJC en sus tres componentes.</w:t>
        <w:br/>
        <w:br/>
      </w:r>
      <w:r>
        <w:rPr>
          <w:b/>
          <w:sz w:val="28"/>
        </w:rPr>
        <w:t>Espectro</w:t>
        <w:br/>
        <w:br/>
        <w:br/>
        <w:br/>
      </w:r>
      <w:r>
        <w:rPr>
          <w:b/>
          <w:sz w:val="28"/>
        </w:rPr>
        <w:br/>
        <w:t>3. Última visita</w:t>
        <w:br/>
        <w:br/>
      </w:r>
      <w:r>
        <w:t>La última visita a la estación fue el 2022-11-13 por Juan Carlos Lizcano realizando  mantenimiento preventivo, estación con fallas de comunicación por problemas en el modem celular, se cambia. se envia pulso del offset del acelerometro etna, se desyerba alrededor de panel y bunker, se arregla cercado.</w:t>
        <w:br/>
        <w:br/>
        <w:br/>
        <w:br/>
        <w:br/>
      </w:r>
      <w:r>
        <w:rPr>
          <w:b/>
          <w:sz w:val="28"/>
        </w:rPr>
        <w:t>4. Recomendaciones</w:t>
        <w:br/>
        <w:br/>
      </w:r>
      <w:r>
        <w:t>La estación ha presentado un buen comportamiento durante el semestre, se recomienda ajustar el offset al acelerografo etna 2 y realizar la poda y desyerbe en la próxima visita</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BRJC | Semestre 2023-I</w:t>
          </w:r>
        </w:p>
      </w:tc>
      <w:tc>
        <w:tcPr>
          <w:tcW w:type="dxa" w:w="3402"/>
        </w:tcPr>
        <w:p/>
        <w:p>
          <w:r>
            <w:t xml:space="preserve">Sismología </w:t>
            <w:br/>
            <w:t>Por: Helber Garcia</w:t>
            <w:br/>
            <w:t>Fecha: 2023/07/19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